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Programs Collection</w:t>
      </w:r>
    </w:p>
    <w:p>
      <w:pPr>
        <w:pStyle w:val="Heading2"/>
      </w:pPr>
      <w:r>
        <w:t>Question-1.java</w:t>
      </w:r>
    </w:p>
    <w:p>
      <w:pPr>
        <w:jc w:val="left"/>
      </w:pPr>
      <w:r>
        <w:rPr>
          <w:rFonts w:ascii="Courier New" w:hAnsi="Courier New"/>
          <w:sz w:val="20"/>
        </w:rPr>
        <w:br/>
        <w:t>import java.util.*;</w:t>
        <w:br/>
        <w:br/>
        <w:t>class Bank {</w:t>
        <w:br/>
        <w:t xml:space="preserve">    String customer_name;</w:t>
        <w:br/>
        <w:t xml:space="preserve">    int account_no;</w:t>
        <w:br/>
        <w:t xml:space="preserve">    double balance;</w:t>
        <w:br/>
        <w:br/>
        <w:t xml:space="preserve">    Bank() {</w:t>
        <w:br/>
        <w:t xml:space="preserve">        System.out.println("Default Account Created : ");</w:t>
        <w:br/>
        <w:t xml:space="preserve">        printInfo();</w:t>
        <w:br/>
        <w:t xml:space="preserve">    }</w:t>
        <w:br/>
        <w:br/>
        <w:t xml:space="preserve">    Bank(String name, int acc, double balance) {</w:t>
        <w:br/>
        <w:t xml:space="preserve">        System.out.println("Perimeterized Account Created : ");</w:t>
        <w:br/>
        <w:t xml:space="preserve">        this.customer_name = name;</w:t>
        <w:br/>
        <w:t xml:space="preserve">        this.account_no = acc;</w:t>
        <w:br/>
        <w:t xml:space="preserve">        this.balance = balance;</w:t>
        <w:br/>
        <w:t xml:space="preserve">    }</w:t>
        <w:br/>
        <w:br/>
        <w:t xml:space="preserve">    public void printInfo() {</w:t>
        <w:br/>
        <w:t xml:space="preserve">        System.out.println("Customer name = " + customer_name);</w:t>
        <w:br/>
        <w:t xml:space="preserve">        System.out.println("Account name = " + account_no);</w:t>
        <w:br/>
        <w:t xml:space="preserve">        System.out.println("Balance = " + balance);</w:t>
        <w:br/>
        <w:t xml:space="preserve">    }</w:t>
        <w:br/>
        <w:br/>
        <w:t xml:space="preserve">    @Override</w:t>
        <w:br/>
        <w:t xml:space="preserve">    protected void finalize() {</w:t>
        <w:br/>
        <w:t xml:space="preserve">        System.out.println("The object is garbage collected ");</w:t>
        <w:br/>
        <w:t xml:space="preserve">    }</w:t>
        <w:br/>
        <w:t>}</w:t>
        <w:br/>
        <w:br/>
        <w:t>public class Q1 {</w:t>
        <w:br/>
        <w:t xml:space="preserve">    public static void main(String[] args) {</w:t>
        <w:br/>
        <w:br/>
        <w:t xml:space="preserve">        Bank b1 = new Bank();</w:t>
        <w:br/>
        <w:t xml:space="preserve">        Bank b2 = new Bank("Syed Arham", 9397, 98123);</w:t>
        <w:br/>
        <w:t xml:space="preserve">        b2.printInfo();</w:t>
        <w:br/>
        <w:br/>
        <w:t xml:space="preserve">        b1 = null;</w:t>
        <w:br/>
        <w:t xml:space="preserve">        b2 = null;</w:t>
        <w:br/>
        <w:br/>
        <w:t xml:space="preserve">        System.gc();</w:t>
        <w:br/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>}</w:t>
        <w:br/>
      </w:r>
    </w:p>
    <w:p>
      <w:pPr>
        <w:pStyle w:val="Heading2"/>
      </w:pPr>
      <w:r>
        <w:t>Question-2.java</w:t>
      </w:r>
    </w:p>
    <w:p>
      <w:pPr>
        <w:jc w:val="left"/>
      </w:pPr>
      <w:r>
        <w:rPr>
          <w:rFonts w:ascii="Courier New" w:hAnsi="Courier New"/>
          <w:sz w:val="20"/>
        </w:rPr>
        <w:br/>
        <w:t>import java.util.*;</w:t>
        <w:br/>
        <w:br/>
        <w:t>class Students {</w:t>
        <w:br/>
        <w:t xml:space="preserve">    String name;</w:t>
        <w:br/>
        <w:t xml:space="preserve">    int ID;</w:t>
        <w:br/>
        <w:t xml:space="preserve">    double gpa;</w:t>
        <w:br/>
        <w:br/>
        <w:t xml:space="preserve">    Students() {</w:t>
        <w:br/>
        <w:t xml:space="preserve">        System.out.println("Default Student profile Created");</w:t>
        <w:br/>
        <w:t xml:space="preserve">        name = "Default Student";</w:t>
        <w:br/>
        <w:t xml:space="preserve">        System.out.println("Name = " + name);</w:t>
        <w:br/>
        <w:t xml:space="preserve">        System.out.println("ID = " + ID);</w:t>
        <w:br/>
        <w:t xml:space="preserve">        System.out.println("GPA = " + gpa);</w:t>
        <w:br/>
        <w:t xml:space="preserve">    }</w:t>
        <w:br/>
        <w:br/>
        <w:t xml:space="preserve">    Students(String name, int id, double gpa) {</w:t>
        <w:br/>
        <w:t xml:space="preserve">        this.name = name;</w:t>
        <w:br/>
        <w:t xml:space="preserve">        this.ID = id;</w:t>
        <w:br/>
        <w:t xml:space="preserve">        this.gpa = gpa;</w:t>
        <w:br/>
        <w:t xml:space="preserve">        System.out.println("New Student Profile Created");</w:t>
        <w:br/>
        <w:t xml:space="preserve">        System.out.println("Name = " + name);</w:t>
        <w:br/>
        <w:t xml:space="preserve">        System.out.println("ID = " + id);</w:t>
        <w:br/>
        <w:t xml:space="preserve">        System.out.println("GPA = " + gpa);</w:t>
        <w:br/>
        <w:br/>
        <w:t xml:space="preserve">    }</w:t>
        <w:br/>
        <w:br/>
        <w:t xml:space="preserve">    @Override</w:t>
        <w:br/>
        <w:t xml:space="preserve">    protected void finalize() {</w:t>
        <w:br/>
        <w:t xml:space="preserve">        if (this.ID == 0 &amp;&amp; this.name.equals("Default Student")) {</w:t>
        <w:br/>
        <w:t xml:space="preserve">            System.out.println("Default Student Profile Deleted : " + ID + " " + name);</w:t>
        <w:br/>
        <w:t xml:space="preserve">        } else {</w:t>
        <w:br/>
        <w:t xml:space="preserve">            System.out.println("Student Record Deleted: " + ID + " " + name);</w:t>
        <w:br/>
        <w:t xml:space="preserve">        }</w:t>
        <w:br/>
        <w:t xml:space="preserve">    }</w:t>
        <w:br/>
        <w:br/>
        <w:t>}</w:t>
        <w:br/>
        <w:br/>
        <w:t>public class Q2 {</w:t>
        <w:br/>
        <w:t xml:space="preserve">    public static void main(String[] args) {</w:t>
        <w:br/>
        <w:t xml:space="preserve">        Scanner sc = new Scanner(System.in);</w:t>
        <w:br/>
        <w:t xml:space="preserve">        Students s1 = new Students();</w:t>
        <w:br/>
        <w:t xml:space="preserve">        s1 = new Students("Arham", 2551, 3.49);</w:t>
        <w:br/>
        <w:t xml:space="preserve">        s1 = null;</w:t>
        <w:br/>
        <w:br/>
        <w:t xml:space="preserve">        System.gc();</w:t>
        <w:br/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br/>
        <w:t xml:space="preserve">    }</w:t>
        <w:br/>
        <w:t>}</w:t>
      </w:r>
    </w:p>
    <w:p>
      <w:pPr>
        <w:pStyle w:val="Heading2"/>
      </w:pPr>
      <w:r>
        <w:t>Question-3.java</w:t>
      </w:r>
    </w:p>
    <w:p>
      <w:pPr>
        <w:jc w:val="left"/>
      </w:pPr>
      <w:r>
        <w:rPr>
          <w:rFonts w:ascii="Courier New" w:hAnsi="Courier New"/>
          <w:sz w:val="20"/>
        </w:rPr>
        <w:br/>
        <w:t>import java.util.*;</w:t>
        <w:br/>
        <w:br/>
        <w:t>class Product {</w:t>
        <w:br/>
        <w:br/>
        <w:t xml:space="preserve">    String name;</w:t>
        <w:br/>
        <w:t xml:space="preserve">    double price;</w:t>
        <w:br/>
        <w:t xml:space="preserve">    int quantity;</w:t>
        <w:br/>
        <w:t xml:space="preserve">    boolean check = false;</w:t>
        <w:br/>
        <w:br/>
        <w:t xml:space="preserve">    Product() {</w:t>
        <w:br/>
        <w:t xml:space="preserve">        System.out.println("Default Product Added : ");</w:t>
        <w:br/>
        <w:t xml:space="preserve">        name = "Generic";</w:t>
        <w:br/>
        <w:t xml:space="preserve">        System.out.println("Prodcut : " + name);</w:t>
        <w:br/>
        <w:t xml:space="preserve">        System.out.println("price : " + price);</w:t>
        <w:br/>
        <w:t xml:space="preserve">        System.out.println("quantity : " + quantity);</w:t>
        <w:br/>
        <w:t xml:space="preserve">    }</w:t>
        <w:br/>
        <w:br/>
        <w:t xml:space="preserve">    Product(String name, int quantity, double price) {</w:t>
        <w:br/>
        <w:t xml:space="preserve">        this.name = name;</w:t>
        <w:br/>
        <w:t xml:space="preserve">        this.quantity = quantity;</w:t>
        <w:br/>
        <w:t xml:space="preserve">        this.price = price;</w:t>
        <w:br/>
        <w:t xml:space="preserve">        System.out.println("New product Added :");</w:t>
        <w:br/>
        <w:t xml:space="preserve">        System.out.println("Prodcut : " + name);</w:t>
        <w:br/>
        <w:t xml:space="preserve">        System.out.println("price : " + price);</w:t>
        <w:br/>
        <w:t xml:space="preserve">        System.out.println("quantity : " + quantity);</w:t>
        <w:br/>
        <w:t xml:space="preserve">    }</w:t>
        <w:br/>
        <w:br/>
        <w:t xml:space="preserve">    @Override</w:t>
        <w:br/>
        <w:t xml:space="preserve">    protected void finalize() {</w:t>
        <w:br/>
        <w:t xml:space="preserve">        if (this.quantity == 0 &amp;&amp; this.name.equals("Generic")) {</w:t>
        <w:br/>
        <w:t xml:space="preserve">            System.out.println("Product Removed from cart :  " + name);</w:t>
        <w:br/>
        <w:t xml:space="preserve">        } else</w:t>
        <w:br/>
        <w:t xml:space="preserve">            System.out.println("Product Removed from cart :  " + name);</w:t>
        <w:br/>
        <w:t xml:space="preserve">    }</w:t>
        <w:br/>
        <w:t>}</w:t>
        <w:br/>
        <w:br/>
        <w:t>public class Q3 {</w:t>
        <w:br/>
        <w:t xml:space="preserve">    public static void main(String[] args) {</w:t>
        <w:br/>
        <w:t xml:space="preserve">        Scanner sc = new Scanner(System.in);</w:t>
        <w:br/>
        <w:t xml:space="preserve">        Product p1 = new Product();</w:t>
        <w:br/>
        <w:t xml:space="preserve">        System.out.print("Enter Product : ");</w:t>
        <w:br/>
        <w:t xml:space="preserve">        String name = sc.nextLine();</w:t>
        <w:br/>
        <w:t xml:space="preserve">        System.out.print("Enter quantity : ");</w:t>
        <w:br/>
        <w:t xml:space="preserve">        int quantity = sc.nextInt();</w:t>
        <w:br/>
        <w:t xml:space="preserve">        System.out.print("Enter price : ");</w:t>
        <w:br/>
        <w:t xml:space="preserve">        double price = sc.nextDouble();</w:t>
        <w:br/>
        <w:br/>
        <w:t xml:space="preserve">        p1 = new Product(name, quantity, price);</w:t>
        <w:br/>
        <w:br/>
        <w:t xml:space="preserve">        p1 = null;</w:t>
        <w:br/>
        <w:br/>
        <w:t xml:space="preserve">        System.gc();</w:t>
        <w:br/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br/>
        <w:t xml:space="preserve">    }</w:t>
        <w:br/>
        <w:t>}</w:t>
      </w:r>
    </w:p>
    <w:p>
      <w:pPr>
        <w:pStyle w:val="Heading2"/>
      </w:pPr>
      <w:r>
        <w:t>Question-4.java</w:t>
      </w:r>
    </w:p>
    <w:p>
      <w:pPr>
        <w:jc w:val="left"/>
      </w:pPr>
      <w:r>
        <w:rPr>
          <w:rFonts w:ascii="Courier New" w:hAnsi="Courier New"/>
          <w:sz w:val="20"/>
        </w:rPr>
        <w:t>import java.util.Scanner;</w:t>
        <w:br/>
        <w:br/>
        <w:t>class Employee {</w:t>
        <w:br/>
        <w:t xml:space="preserve">    String name;</w:t>
        <w:br/>
        <w:t xml:space="preserve">    double salary;</w:t>
        <w:br/>
        <w:t xml:space="preserve">    int ID;</w:t>
        <w:br/>
        <w:t xml:space="preserve">    double tax;</w:t>
        <w:br/>
        <w:t xml:space="preserve">    Double bonus;</w:t>
        <w:br/>
        <w:t xml:space="preserve">    double netSalary;</w:t>
        <w:br/>
        <w:br/>
        <w:t xml:space="preserve">    Employee() {</w:t>
        <w:br/>
        <w:t xml:space="preserve">        System.out.println("Default Employee Added: ");</w:t>
        <w:br/>
        <w:t xml:space="preserve">        name = "Unknown";</w:t>
        <w:br/>
        <w:t xml:space="preserve">        ID = 0;</w:t>
        <w:br/>
        <w:t xml:space="preserve">        salary = 0.0;</w:t>
        <w:br/>
        <w:t xml:space="preserve">        tax = 0.0;</w:t>
        <w:br/>
        <w:t xml:space="preserve">        bonus = new Double(0.0);</w:t>
        <w:br/>
        <w:t xml:space="preserve">        netSalary = 0.0;</w:t>
        <w:br/>
        <w:br/>
        <w:t xml:space="preserve">        displayDetails();</w:t>
        <w:br/>
        <w:t xml:space="preserve">    }</w:t>
        <w:br/>
        <w:br/>
        <w:t xml:space="preserve">    Employee(String name, int id, double salary, double tax, double bonusValue) {</w:t>
        <w:br/>
        <w:t xml:space="preserve">        this.name = name;</w:t>
        <w:br/>
        <w:t xml:space="preserve">        this.ID = id;</w:t>
        <w:br/>
        <w:t xml:space="preserve">        this.salary = salary;</w:t>
        <w:br/>
        <w:t xml:space="preserve">        this.tax = tax;</w:t>
        <w:br/>
        <w:t xml:space="preserve">        this.bonus = new Double(bonusValue);</w:t>
        <w:br/>
        <w:t xml:space="preserve">        calculateNetSalary();</w:t>
        <w:br/>
        <w:br/>
        <w:t xml:space="preserve">        System.out.println("Employee Added: ");</w:t>
        <w:br/>
        <w:t xml:space="preserve">        displayDetails();</w:t>
        <w:br/>
        <w:t xml:space="preserve">    }</w:t>
        <w:br/>
        <w:br/>
        <w:t xml:space="preserve">    void calculateNetSalary() {</w:t>
        <w:br/>
        <w:t xml:space="preserve">        double taxDeduction = salary * (tax / 100);</w:t>
        <w:br/>
        <w:t xml:space="preserve">        this.netSalary = salary - taxDeduction + bonus;</w:t>
        <w:br/>
        <w:t xml:space="preserve">    }</w:t>
        <w:br/>
        <w:br/>
        <w:t xml:space="preserve">    void displayDetails() {</w:t>
        <w:br/>
        <w:t xml:space="preserve">        System.out.println("Name: " + name);</w:t>
        <w:br/>
        <w:t xml:space="preserve">        System.out.println("ID: " + ID);</w:t>
        <w:br/>
        <w:t xml:space="preserve">        System.out.println("Basic Salary: " + salary);</w:t>
        <w:br/>
        <w:t xml:space="preserve">        System.out.println("Tax Deduction (%): " + tax);</w:t>
        <w:br/>
        <w:t xml:space="preserve">        System.out.println("Bonus: " + bonus);</w:t>
        <w:br/>
        <w:t xml:space="preserve">        System.out.println("Net Salary: " + netSalary);</w:t>
        <w:br/>
        <w:t xml:space="preserve">    }</w:t>
        <w:br/>
        <w:br/>
        <w:t xml:space="preserve">    @Override</w:t>
        <w:br/>
        <w:t xml:space="preserve">    protected void finalize() throws Throwable {</w:t>
        <w:br/>
        <w:t xml:space="preserve">        System.out.println("Employee Deleted: " + ID);</w:t>
        <w:br/>
        <w:t xml:space="preserve">        System.out.println("Memory for Bonus is released.");</w:t>
        <w:br/>
        <w:t xml:space="preserve">        bonus = null;</w:t>
        <w:br/>
        <w:t xml:space="preserve">    }</w:t>
        <w:br/>
        <w:t>}</w:t>
        <w:br/>
        <w:br/>
        <w:t>public class Q4 {</w:t>
        <w:br/>
        <w:t xml:space="preserve">    public static void main(String[] args) {</w:t>
        <w:br/>
        <w:t xml:space="preserve">        Scanner sc = new Scanner(System.in);</w:t>
        <w:br/>
        <w:br/>
        <w:t xml:space="preserve">        Employee e1 = new Employee();</w:t>
        <w:br/>
        <w:br/>
        <w:t xml:space="preserve">        System.out.print("Employee Name: ");</w:t>
        <w:br/>
        <w:t xml:space="preserve">        String name = sc.nextLine();</w:t>
        <w:br/>
        <w:t xml:space="preserve">        System.out.print("ID: ");</w:t>
        <w:br/>
        <w:t xml:space="preserve">        int id = sc.nextInt();</w:t>
        <w:br/>
        <w:t xml:space="preserve">        System.out.print("Salary: ");</w:t>
        <w:br/>
        <w:t xml:space="preserve">        double salary = sc.nextDouble();</w:t>
        <w:br/>
        <w:t xml:space="preserve">        System.out.print("Tax Deduction (%): ");</w:t>
        <w:br/>
        <w:t xml:space="preserve">        double tax = sc.nextDouble();</w:t>
        <w:br/>
        <w:t xml:space="preserve">        System.out.print("Bonus: ");</w:t>
        <w:br/>
        <w:t xml:space="preserve">        double bonusValue = sc.nextDouble();</w:t>
        <w:br/>
        <w:br/>
        <w:t xml:space="preserve">        e1 = new Employee(name, id, salary, tax, bonusValue);</w:t>
        <w:br/>
        <w:br/>
        <w:t xml:space="preserve">        System.out.println("Delete Employee? 1)Yes 2)No");</w:t>
        <w:br/>
        <w:t xml:space="preserve">        int choice = sc.nextInt();</w:t>
        <w:br/>
        <w:br/>
        <w:t xml:space="preserve">        if (choice == 1) {</w:t>
        <w:br/>
        <w:t xml:space="preserve">            e1 = null; //</w:t>
        <w:br/>
        <w:t xml:space="preserve">            System.gc();</w:t>
        <w:br/>
        <w:t xml:space="preserve">        }</w:t>
        <w:br/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br/>
        <w:t xml:space="preserve">        sc.close();</w:t>
        <w:br/>
        <w:t xml:space="preserve">    }</w:t>
        <w:br/>
        <w:t>}</w:t>
        <w:br/>
      </w:r>
    </w:p>
    <w:p>
      <w:pPr>
        <w:pStyle w:val="Heading2"/>
      </w:pPr>
      <w:r>
        <w:t>Question-5.java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class Devices {</w:t>
        <w:br/>
        <w:t xml:space="preserve">    int ID;</w:t>
        <w:br/>
        <w:t xml:space="preserve">    String Type;</w:t>
        <w:br/>
        <w:t xml:space="preserve">    int Consumption;</w:t>
        <w:br/>
        <w:t xml:space="preserve">    boolean status;</w:t>
        <w:br/>
        <w:br/>
        <w:t xml:space="preserve">    Devices() {</w:t>
        <w:br/>
        <w:t xml:space="preserve">        ID = 0;</w:t>
        <w:br/>
        <w:t xml:space="preserve">        Type = "Unknown";</w:t>
        <w:br/>
        <w:t xml:space="preserve">        Consumption = 0;</w:t>
        <w:br/>
        <w:t xml:space="preserve">        status = false;</w:t>
        <w:br/>
        <w:t xml:space="preserve">        System.out.println("Default Devices Created");</w:t>
        <w:br/>
        <w:t xml:space="preserve">        printInfo();</w:t>
        <w:br/>
        <w:t xml:space="preserve">    }</w:t>
        <w:br/>
        <w:br/>
        <w:t xml:space="preserve">    Devices(int ID, String Type, int Consumption, boolean status) {</w:t>
        <w:br/>
        <w:t xml:space="preserve">        this.ID = ID;</w:t>
        <w:br/>
        <w:t xml:space="preserve">        this.Type = Type;</w:t>
        <w:br/>
        <w:t xml:space="preserve">        this.Consumption = Consumption;</w:t>
        <w:br/>
        <w:t xml:space="preserve">        this.status = status;</w:t>
        <w:br/>
        <w:t xml:space="preserve">    }</w:t>
        <w:br/>
        <w:br/>
        <w:t xml:space="preserve">    public void printInfo() {</w:t>
        <w:br/>
        <w:t xml:space="preserve">        System.out.println("ID: " + ID);</w:t>
        <w:br/>
        <w:t xml:space="preserve">        System.out.println("Type: " + Type);</w:t>
        <w:br/>
        <w:t xml:space="preserve">        System.out.println("Consumption: " + Consumption);</w:t>
        <w:br/>
        <w:t xml:space="preserve">        if (status == true) {</w:t>
        <w:br/>
        <w:t xml:space="preserve">            System.out.println("Status: On");</w:t>
        <w:br/>
        <w:t xml:space="preserve">        } else {</w:t>
        <w:br/>
        <w:t xml:space="preserve">            System.out.println("Status: Off");</w:t>
        <w:br/>
        <w:t xml:space="preserve">        }</w:t>
        <w:br/>
        <w:t xml:space="preserve">    }</w:t>
        <w:br/>
        <w:br/>
        <w:t xml:space="preserve">    public static int calPower(Devices dev[]) {</w:t>
        <w:br/>
        <w:t xml:space="preserve">        int total = 0;</w:t>
        <w:br/>
        <w:t xml:space="preserve">        for (int i = 0; i &lt; dev.length; i++) {</w:t>
        <w:br/>
        <w:t xml:space="preserve">            total += dev[i].Consumption;</w:t>
        <w:br/>
        <w:t xml:space="preserve">        }</w:t>
        <w:br/>
        <w:br/>
        <w:t xml:space="preserve">        return total;</w:t>
        <w:br/>
        <w:t xml:space="preserve">    }</w:t>
        <w:br/>
        <w:br/>
        <w:t>}</w:t>
        <w:br/>
        <w:br/>
        <w:t>public class Q5 {</w:t>
        <w:br/>
        <w:t xml:space="preserve">    public static void main(String[] args) {</w:t>
        <w:br/>
        <w:t xml:space="preserve">        Scanner sc = new Scanner(System.in);</w:t>
        <w:br/>
        <w:br/>
        <w:t xml:space="preserve">        Devices d1 = new Devices();</w:t>
        <w:br/>
        <w:t xml:space="preserve">        int n;</w:t>
        <w:br/>
        <w:t xml:space="preserve">        System.out.print("Enter the number of devices to be added: ");</w:t>
        <w:br/>
        <w:t xml:space="preserve">        n = sc.nextInt();</w:t>
        <w:br/>
        <w:br/>
        <w:t xml:space="preserve">        Devices[] dev = new Devices[n];</w:t>
        <w:br/>
        <w:br/>
        <w:t xml:space="preserve">        for (int i = 0; i &lt; n; i++) {</w:t>
        <w:br/>
        <w:t xml:space="preserve">            System.out.print("Enter Device ID : ");</w:t>
        <w:br/>
        <w:t xml:space="preserve">            int id = sc.nextInt();</w:t>
        <w:br/>
        <w:t xml:space="preserve">            sc.nextLine();</w:t>
        <w:br/>
        <w:t xml:space="preserve">            System.out.print("Enter Device Type : ");</w:t>
        <w:br/>
        <w:t xml:space="preserve">            String Type = sc.nextLine();</w:t>
        <w:br/>
        <w:t xml:space="preserve">            System.out.print("Power Comsumptions(in Watts) : ");</w:t>
        <w:br/>
        <w:t xml:space="preserve">            int Consumption = sc.nextInt();</w:t>
        <w:br/>
        <w:t xml:space="preserve">            System.out.print("Status of Device? 1)On 2)Off : ");</w:t>
        <w:br/>
        <w:t xml:space="preserve">            int choice = sc.nextInt();</w:t>
        <w:br/>
        <w:t xml:space="preserve">            boolean status;</w:t>
        <w:br/>
        <w:t xml:space="preserve">            if (choice == 1) {</w:t>
        <w:br/>
        <w:t xml:space="preserve">                status = true;</w:t>
        <w:br/>
        <w:t xml:space="preserve">            } else {</w:t>
        <w:br/>
        <w:t xml:space="preserve">                status = false;</w:t>
        <w:br/>
        <w:t xml:space="preserve">            }</w:t>
        <w:br/>
        <w:br/>
        <w:t xml:space="preserve">            dev[i] = new Devices(id, Type, Consumption, status);</w:t>
        <w:br/>
        <w:t xml:space="preserve">        }</w:t>
        <w:br/>
        <w:br/>
        <w:t xml:space="preserve">        for (int i = 0; i &lt; n; i++) {</w:t>
        <w:br/>
        <w:t xml:space="preserve">            dev[i].printInfo();</w:t>
        <w:br/>
        <w:t xml:space="preserve">        }</w:t>
        <w:br/>
        <w:br/>
        <w:t xml:space="preserve">        int total = Devices.calPower(dev);</w:t>
        <w:br/>
        <w:t xml:space="preserve">        System.out.println("Total Power Consumption : " + total + " Watts");</w:t>
        <w:br/>
        <w:br/>
        <w:t xml:space="preserve">        System.out.print("Remove Devices? 1)Yes 2)No : ");</w:t>
        <w:br/>
        <w:t xml:space="preserve">        int choice = sc.nextInt();</w:t>
        <w:br/>
        <w:t xml:space="preserve">        if (choice == 1) {</w:t>
        <w:br/>
        <w:t xml:space="preserve">            System.out.print("Enter Device ID to be removed : ");</w:t>
        <w:br/>
        <w:t xml:space="preserve">            int id = sc.nextInt();</w:t>
        <w:br/>
        <w:t xml:space="preserve">            int count = 0;</w:t>
        <w:br/>
        <w:t xml:space="preserve">            for (int i = 0; i &lt; n; i++) {</w:t>
        <w:br/>
        <w:t xml:space="preserve">                if (dev[i].ID == id) {</w:t>
        <w:br/>
        <w:t xml:space="preserve">                    System.out.println("Device Record Deleted : " + dev[i].ID);</w:t>
        <w:br/>
        <w:t xml:space="preserve">                    dev[i] = null;</w:t>
        <w:br/>
        <w:t xml:space="preserve">                }</w:t>
        <w:br/>
        <w:br/>
        <w:t xml:space="preserve">                if (count == n) {</w:t>
        <w:br/>
        <w:t xml:space="preserve">                    count++;</w:t>
        <w:br/>
        <w:t xml:space="preserve">                    System.out.println("Device not found");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}</w:t>
        <w:br/>
        <w:br/>
        <w:t>}</w:t>
        <w:br/>
      </w:r>
    </w:p>
    <w:p>
      <w:pPr>
        <w:pStyle w:val="Heading2"/>
      </w:pPr>
      <w:r>
        <w:t>Question-6.java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class Employee {</w:t>
        <w:br/>
        <w:t xml:space="preserve">    int id;</w:t>
        <w:br/>
        <w:t xml:space="preserve">    String name;</w:t>
        <w:br/>
        <w:br/>
        <w:t xml:space="preserve">    Employee() {</w:t>
        <w:br/>
        <w:t xml:space="preserve">        id = 0;</w:t>
        <w:br/>
        <w:t xml:space="preserve">        name = "Default";</w:t>
        <w:br/>
        <w:t xml:space="preserve">    }</w:t>
        <w:br/>
        <w:br/>
        <w:t xml:space="preserve">    Employee(int id, String name) {</w:t>
        <w:br/>
        <w:t xml:space="preserve">        this.id = id;</w:t>
        <w:br/>
        <w:t xml:space="preserve">        this.name = name;</w:t>
        <w:br/>
        <w:t xml:space="preserve">    }</w:t>
        <w:br/>
        <w:t>}</w:t>
        <w:br/>
        <w:br/>
        <w:t>class Manager extends Employee {</w:t>
        <w:br/>
        <w:t xml:space="preserve">    int teamSize;</w:t>
        <w:br/>
        <w:br/>
        <w:t xml:space="preserve">    Manager(int id, String name, int teamSize) {</w:t>
        <w:br/>
        <w:t xml:space="preserve">        super(id, name);</w:t>
        <w:br/>
        <w:t xml:space="preserve">        this.teamSize = teamSize;</w:t>
        <w:br/>
        <w:t xml:space="preserve">    }</w:t>
        <w:br/>
        <w:t>}</w:t>
        <w:br/>
        <w:br/>
        <w:t>public class Q6 {</w:t>
        <w:br/>
        <w:br/>
        <w:t xml:space="preserve">    public static void main(String[] args) {</w:t>
        <w:br/>
        <w:t xml:space="preserve">        Scanner sc = new Scanner(System.in);</w:t>
        <w:br/>
        <w:br/>
        <w:t xml:space="preserve">        Employee e1 = new Employee(101, "Arham");</w:t>
        <w:br/>
        <w:t xml:space="preserve">        Manager m1 = new Manager(102, "Zaryab", 5);</w:t>
        <w:br/>
        <w:br/>
        <w:t xml:space="preserve">        System.out.println("Employee Details : ");</w:t>
        <w:br/>
        <w:t xml:space="preserve">        System.out.println("ID : " + e1.id);</w:t>
        <w:br/>
        <w:t xml:space="preserve">        System.out.println("Name : " + e1.name);</w:t>
        <w:br/>
        <w:br/>
        <w:t xml:space="preserve">        System.out.println("Manager Details : ");</w:t>
        <w:br/>
        <w:t xml:space="preserve">        System.out.println("ID : " + m1.id);</w:t>
        <w:br/>
        <w:t xml:space="preserve">        System.out.println("Name : " + m1.name);</w:t>
        <w:br/>
        <w:t xml:space="preserve">        System.out.println("Team Size : " + m1.teamSize);</w:t>
        <w:br/>
        <w:t xml:space="preserve">    }</w:t>
        <w:br/>
        <w:br/>
        <w:t>}</w:t>
        <w:br/>
      </w:r>
    </w:p>
    <w:p>
      <w:pPr>
        <w:pStyle w:val="Heading2"/>
      </w:pPr>
      <w:r>
        <w:t>Question-7.java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class Project {</w:t>
        <w:br/>
        <w:t xml:space="preserve">    String projectName;</w:t>
        <w:br/>
        <w:t xml:space="preserve">    String deadLine;</w:t>
        <w:br/>
        <w:t xml:space="preserve">    double budget;</w:t>
        <w:br/>
        <w:br/>
        <w:t xml:space="preserve">    Project() {</w:t>
        <w:br/>
        <w:t xml:space="preserve">        projectName = "Untitled";</w:t>
        <w:br/>
        <w:t xml:space="preserve">        deadLine = "Not Assigned";</w:t>
        <w:br/>
        <w:t xml:space="preserve">        budget = 0.0;</w:t>
        <w:br/>
        <w:t xml:space="preserve">        System.out.print("Default Project Created : \n");</w:t>
        <w:br/>
        <w:t xml:space="preserve">        System.out.println("Project Name : " + projectName);</w:t>
        <w:br/>
        <w:t xml:space="preserve">        System.out.println("DeadLine : " + deadLine);</w:t>
        <w:br/>
        <w:t xml:space="preserve">        System.out.println("Budget : " + budget);</w:t>
        <w:br/>
        <w:t xml:space="preserve">    }</w:t>
        <w:br/>
        <w:br/>
        <w:t xml:space="preserve">    Project(String projectName, String deadLine) {</w:t>
        <w:br/>
        <w:t xml:space="preserve">        this.projectName = projectName;</w:t>
        <w:br/>
        <w:t xml:space="preserve">        this.deadLine = deadLine;</w:t>
        <w:br/>
        <w:t xml:space="preserve">        System.out.println("Project Created : ");</w:t>
        <w:br/>
        <w:t xml:space="preserve">        System.out.println("Project Name : " + projectName);</w:t>
        <w:br/>
        <w:t xml:space="preserve">        System.out.println("DeadLine : " + deadLine);</w:t>
        <w:br/>
        <w:t xml:space="preserve">    }</w:t>
        <w:br/>
        <w:br/>
        <w:t xml:space="preserve">    Project(String projectName, String deadLine, double budget) {</w:t>
        <w:br/>
        <w:t xml:space="preserve">        this.projectName = projectName;</w:t>
        <w:br/>
        <w:t xml:space="preserve">        this.deadLine = deadLine;</w:t>
        <w:br/>
        <w:t xml:space="preserve">        this.budget = budget;</w:t>
        <w:br/>
        <w:t xml:space="preserve">        System.out.println("Project Created : ");</w:t>
        <w:br/>
        <w:t xml:space="preserve">        System.out.println("Project Name : " + projectName);</w:t>
        <w:br/>
        <w:t xml:space="preserve">        System.out.println("DeadLine : " + deadLine);</w:t>
        <w:br/>
        <w:t xml:space="preserve">        System.out.println("Budget : " + budget);</w:t>
        <w:br/>
        <w:t xml:space="preserve">    }</w:t>
        <w:br/>
        <w:br/>
        <w:t>}</w:t>
        <w:br/>
        <w:br/>
        <w:t>public class Q7 {</w:t>
        <w:br/>
        <w:t xml:space="preserve">    public static void main(String[] args) {</w:t>
        <w:br/>
        <w:br/>
        <w:t xml:space="preserve">        Project p1 = new Project();</w:t>
        <w:br/>
        <w:t xml:space="preserve">        Project p2 = new Project("AI Chatbot", "30th June 2025");</w:t>
        <w:br/>
        <w:t xml:space="preserve">        Project p3 = new Project("Education App", "31th Dec 2025");</w:t>
        <w:br/>
        <w:br/>
        <w:t xml:space="preserve">    }</w:t>
        <w:br/>
        <w:br/>
        <w:t>}</w:t>
        <w:br/>
      </w:r>
    </w:p>
    <w:p>
      <w:pPr>
        <w:pStyle w:val="Heading2"/>
      </w:pPr>
      <w:r>
        <w:t>Question-8.java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class Employee {</w:t>
        <w:br/>
        <w:t xml:space="preserve">    String name;</w:t>
        <w:br/>
        <w:t xml:space="preserve">    int id;</w:t>
        <w:br/>
        <w:t xml:space="preserve">    String Department;</w:t>
        <w:br/>
        <w:br/>
        <w:t xml:space="preserve">    Employee() {</w:t>
        <w:br/>
        <w:t xml:space="preserve">        name = "Default";</w:t>
        <w:br/>
        <w:t xml:space="preserve">        id = 0;</w:t>
        <w:br/>
        <w:t xml:space="preserve">        Department = "General";</w:t>
        <w:br/>
        <w:t xml:space="preserve">        System.out.println("Default Employee Added: ");</w:t>
        <w:br/>
        <w:t xml:space="preserve">        System.out.println("Name : " + name);</w:t>
        <w:br/>
        <w:t xml:space="preserve">        System.out.println("ID : " + id);</w:t>
        <w:br/>
        <w:t xml:space="preserve">        System.out.println("Department : " + Department);</w:t>
        <w:br/>
        <w:t xml:space="preserve">    }</w:t>
        <w:br/>
        <w:br/>
        <w:t xml:space="preserve">    Employee(String name, int id) {</w:t>
        <w:br/>
        <w:t xml:space="preserve">        this.name = name;</w:t>
        <w:br/>
        <w:t xml:space="preserve">        this.id = id;</w:t>
        <w:br/>
        <w:t xml:space="preserve">        Department = "General";</w:t>
        <w:br/>
        <w:t xml:space="preserve">        System.out.println("New Employee Added: ");</w:t>
        <w:br/>
        <w:t xml:space="preserve">        System.out.println("Name : " + name);</w:t>
        <w:br/>
        <w:t xml:space="preserve">        System.out.println("ID : " + id);</w:t>
        <w:br/>
        <w:t xml:space="preserve">        System.out.println("Department : " + Department);</w:t>
        <w:br/>
        <w:t xml:space="preserve">    }</w:t>
        <w:br/>
        <w:br/>
        <w:t xml:space="preserve">    Employee(String name, int id, String Department) {</w:t>
        <w:br/>
        <w:t xml:space="preserve">        this.name = name;</w:t>
        <w:br/>
        <w:t xml:space="preserve">        this.id = id;</w:t>
        <w:br/>
        <w:t xml:space="preserve">        this.Department = Department;</w:t>
        <w:br/>
        <w:t xml:space="preserve">        System.out.println("New Employee Added: ");</w:t>
        <w:br/>
        <w:t xml:space="preserve">        System.out.println("Name : " + name);</w:t>
        <w:br/>
        <w:t xml:space="preserve">        System.out.println("ID : " + id);</w:t>
        <w:br/>
        <w:t xml:space="preserve">        System.out.println("Department : " + Department);</w:t>
        <w:br/>
        <w:t xml:space="preserve">    }</w:t>
        <w:br/>
        <w:br/>
        <w:t xml:space="preserve">    @Override</w:t>
        <w:br/>
        <w:t xml:space="preserve">    protected void finalize() {</w:t>
        <w:br/>
        <w:t xml:space="preserve">        if (id == 0 &amp;&amp; name.equals("Unknown") &amp;&amp; Department.equals("General")) {</w:t>
        <w:br/>
        <w:t xml:space="preserve">            System.out.println("Default Employee Deleted:");</w:t>
        <w:br/>
        <w:t xml:space="preserve">        } else {</w:t>
        <w:br/>
        <w:t xml:space="preserve">            System.out.println("Employee Deleted: " + name + " (ID: " + id + ")");</w:t>
        <w:br/>
        <w:t xml:space="preserve">        }</w:t>
        <w:br/>
        <w:t xml:space="preserve">    }</w:t>
        <w:br/>
        <w:t>}</w:t>
        <w:br/>
        <w:br/>
        <w:t>class Manager extends Employee {</w:t>
        <w:br/>
        <w:t xml:space="preserve">    int teamSize;</w:t>
        <w:br/>
        <w:br/>
        <w:t xml:space="preserve">    Manager(String name, int id, int teamSize) {</w:t>
        <w:br/>
        <w:t xml:space="preserve">        super(name, id);</w:t>
        <w:br/>
        <w:t xml:space="preserve">        this.teamSize = teamSize;</w:t>
        <w:br/>
        <w:t xml:space="preserve">        System.out.println("New Manager Added: ");</w:t>
        <w:br/>
        <w:t xml:space="preserve">        System.out.println("Name : " + name);</w:t>
        <w:br/>
        <w:t xml:space="preserve">        System.out.println("ID : " + id);</w:t>
        <w:br/>
        <w:t xml:space="preserve">        System.out.println("Team Size : " + teamSize);</w:t>
        <w:br/>
        <w:br/>
        <w:t xml:space="preserve">    }</w:t>
        <w:br/>
        <w:t>}</w:t>
        <w:br/>
        <w:br/>
        <w:t>public class Q8 {</w:t>
        <w:br/>
        <w:br/>
        <w:t xml:space="preserve">    public static void main(String[] args) {</w:t>
        <w:br/>
        <w:br/>
        <w:t xml:space="preserve">        Employee e1 = new Employee();</w:t>
        <w:br/>
        <w:t xml:space="preserve">        Employee[] e2 = new Employee[5];</w:t>
        <w:br/>
        <w:t xml:space="preserve">        e2[0] = new Employee("Saad", 101);</w:t>
        <w:br/>
        <w:t xml:space="preserve">        e2[1] = new Employee("Ali", 102, "IT");</w:t>
        <w:br/>
        <w:t xml:space="preserve">        e2[2] = new Employee("Zaryab", 103, "HR");</w:t>
        <w:br/>
        <w:t xml:space="preserve">        e2[3] = new Employee("Abdul Rafay", 104, "AI");</w:t>
        <w:br/>
        <w:t xml:space="preserve">        e2[4] = new Employee("Syed Arham", 105);</w:t>
        <w:br/>
        <w:t xml:space="preserve">        Manager m1 = new Manager("Hamza", 1, 5);</w:t>
        <w:br/>
        <w:t xml:space="preserve">        e1 = null;</w:t>
        <w:br/>
        <w:t xml:space="preserve">        e2 = null;</w:t>
        <w:br/>
        <w:br/>
        <w:t xml:space="preserve">        System.gc();</w:t>
        <w:br/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>}</w:t>
        <w:br/>
      </w:r>
    </w:p>
    <w:p>
      <w:pPr>
        <w:pStyle w:val="Heading2"/>
      </w:pPr>
      <w:r>
        <w:t>Question-9.java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class Project {</w:t>
        <w:br/>
        <w:t xml:space="preserve">    String projectName;</w:t>
        <w:br/>
        <w:t xml:space="preserve">    String deadLine;</w:t>
        <w:br/>
        <w:t xml:space="preserve">    double budget;</w:t>
        <w:br/>
        <w:br/>
        <w:t xml:space="preserve">    Project() {</w:t>
        <w:br/>
        <w:t xml:space="preserve">        projectName = "Untitled";</w:t>
        <w:br/>
        <w:t xml:space="preserve">        deadLine = "Not Assigned";</w:t>
        <w:br/>
        <w:t xml:space="preserve">        budget = 0.0;</w:t>
        <w:br/>
        <w:t xml:space="preserve">        System.out.println("Project Created : " + projectName + " , DeadLine : " + deadLine + " , Budget : " + budget);</w:t>
        <w:br/>
        <w:t xml:space="preserve">    }</w:t>
        <w:br/>
        <w:br/>
        <w:t xml:space="preserve">    Project(String projectName, String deadLine) {</w:t>
        <w:br/>
        <w:t xml:space="preserve">        this.projectName = projectName;</w:t>
        <w:br/>
        <w:t xml:space="preserve">        this.deadLine = deadLine;</w:t>
        <w:br/>
        <w:t xml:space="preserve">        System.out.println("Project Created : " + projectName + " , DeadLine : " + deadLine);</w:t>
        <w:br/>
        <w:t xml:space="preserve">    }</w:t>
        <w:br/>
        <w:br/>
        <w:t xml:space="preserve">    Project(String projectName, String deadLine, double budget) {</w:t>
        <w:br/>
        <w:t xml:space="preserve">        this.projectName = projectName;</w:t>
        <w:br/>
        <w:t xml:space="preserve">        this.deadLine = deadLine;</w:t>
        <w:br/>
        <w:t xml:space="preserve">        this.budget = budget;</w:t>
        <w:br/>
        <w:t xml:space="preserve">        System.out.println("Project Created : " + projectName + " , DeadLine : " + deadLine + " , Budget : " + budget);</w:t>
        <w:br/>
        <w:t xml:space="preserve">    }</w:t>
        <w:br/>
        <w:br/>
        <w:t xml:space="preserve">    @Override</w:t>
        <w:br/>
        <w:t xml:space="preserve">    protected void finalize() {</w:t>
        <w:br/>
        <w:t xml:space="preserve">        System.out.println("Project Deleted : " + projectName + " is being garbage collected ");</w:t>
        <w:br/>
        <w:t xml:space="preserve">    }</w:t>
        <w:br/>
        <w:t>}</w:t>
        <w:br/>
        <w:br/>
        <w:t>class ProjectAI extends Project {</w:t>
        <w:br/>
        <w:br/>
        <w:t xml:space="preserve">    ProjectAI(String projectName, String deadLine, double budget) {</w:t>
        <w:br/>
        <w:t xml:space="preserve">        super(projectName, deadLine, budget);</w:t>
        <w:br/>
        <w:t xml:space="preserve">    }</w:t>
        <w:br/>
        <w:br/>
        <w:t xml:space="preserve">    ProjectAI(String projectName, String deadLine) {</w:t>
        <w:br/>
        <w:t xml:space="preserve">        super(projectName, deadLine);</w:t>
        <w:br/>
        <w:t xml:space="preserve">    }</w:t>
        <w:br/>
        <w:br/>
        <w:t xml:space="preserve">    ProjectAI() {</w:t>
        <w:br/>
        <w:t xml:space="preserve">        super();</w:t>
        <w:br/>
        <w:t xml:space="preserve">    }</w:t>
        <w:br/>
        <w:t>}</w:t>
        <w:br/>
        <w:br/>
        <w:t>public class Q9 {</w:t>
        <w:br/>
        <w:t xml:space="preserve">    public static void main(String[] args) {</w:t>
        <w:br/>
        <w:br/>
        <w:t xml:space="preserve">        Project Project1 = new Project();</w:t>
        <w:br/>
        <w:t xml:space="preserve">        Project Project2 = new Project("Food Panda", "30th June 2025");</w:t>
        <w:br/>
        <w:t xml:space="preserve">        Project Project3 = new Project("Education App", "31th Dec 2025", 50000);</w:t>
        <w:br/>
        <w:t xml:space="preserve">        ProjectAI Project4 = new ProjectAI("AI Robot", "20th Feb 2025");</w:t>
        <w:br/>
        <w:t xml:space="preserve">        ProjectAI Project5 = new ProjectAI("AI Based Fraud Detection", "2 March 2026", 245000);</w:t>
        <w:br/>
        <w:t xml:space="preserve">        ProjectAI Project6 = new ProjectAI("AI Chatbot", "23rd September 2026", 245000);</w:t>
        <w:br/>
        <w:br/>
        <w:t xml:space="preserve">        Project1 = null;</w:t>
        <w:br/>
        <w:t xml:space="preserve">        Project2 = null;</w:t>
        <w:br/>
        <w:t xml:space="preserve">        Project3 = null;</w:t>
        <w:br/>
        <w:t xml:space="preserve">        Project4 = null;</w:t>
        <w:br/>
        <w:t xml:space="preserve">        Project5 = null;</w:t>
        <w:br/>
        <w:br/>
        <w:t xml:space="preserve">        System.gc();</w:t>
        <w:br/>
        <w:br/>
        <w:t xml:space="preserve">        try {</w:t>
        <w:br/>
        <w:t xml:space="preserve">            Thread.sleep(1000);</w:t>
        <w:br/>
        <w:t xml:space="preserve">        } catch (InterruptedException e) {</w:t>
        <w:br/>
        <w:t xml:space="preserve">            e.printStackTrace();</w:t>
        <w:br/>
        <w:t xml:space="preserve">        }</w:t>
        <w:br/>
        <w:br/>
        <w:t xml:space="preserve">    }</w:t>
        <w:br/>
        <w:br/>
        <w:t>}</w:t>
        <w:br/>
        <w:br/>
      </w:r>
    </w:p>
    <w:p>
      <w:pPr>
        <w:pStyle w:val="Heading2"/>
      </w:pPr>
      <w:r>
        <w:t>Question-10.java</w:t>
      </w:r>
    </w:p>
    <w:p>
      <w:pPr>
        <w:jc w:val="left"/>
      </w:pPr>
      <w:r>
        <w:rPr>
          <w:rFonts w:ascii="Courier New" w:hAnsi="Courier New"/>
          <w:sz w:val="20"/>
        </w:rPr>
        <w:t>class Appliance {</w:t>
        <w:br/>
        <w:t xml:space="preserve">    Appliance() {</w:t>
        <w:br/>
        <w:t xml:space="preserve">        System.out.println("Appliance's Default Constructor");</w:t>
        <w:br/>
        <w:t xml:space="preserve">    }</w:t>
        <w:br/>
        <w:br/>
        <w:t xml:space="preserve">    Appliance(String type) {</w:t>
        <w:br/>
        <w:t xml:space="preserve">        this();</w:t>
        <w:br/>
        <w:t xml:space="preserve">        System.out.println("Appliance Type: " + type);</w:t>
        <w:br/>
        <w:t xml:space="preserve">    }</w:t>
        <w:br/>
        <w:br/>
        <w:t xml:space="preserve">    Appliance(String type, String brand) {</w:t>
        <w:br/>
        <w:t xml:space="preserve">        this(type);</w:t>
        <w:br/>
        <w:t xml:space="preserve">        System.out.println("Appliance Brand: " + brand);</w:t>
        <w:br/>
        <w:t xml:space="preserve">    }</w:t>
        <w:br/>
        <w:t>}</w:t>
        <w:br/>
        <w:br/>
        <w:t>class Electronic extends Appliance {</w:t>
        <w:br/>
        <w:t xml:space="preserve">    Electronic() {</w:t>
        <w:br/>
        <w:t xml:space="preserve">        this("General Electronic");</w:t>
        <w:br/>
        <w:t xml:space="preserve">        System.out.println("Electronic's Default Constructor");</w:t>
        <w:br/>
        <w:t xml:space="preserve">    }</w:t>
        <w:br/>
        <w:br/>
        <w:t xml:space="preserve">    Electronic(String category) {</w:t>
        <w:br/>
        <w:t xml:space="preserve">        super(category, "Default Brand");</w:t>
        <w:br/>
        <w:t xml:space="preserve">        System.out.println("Electronic Category: " + category);</w:t>
        <w:br/>
        <w:t xml:space="preserve">    }</w:t>
        <w:br/>
        <w:t>}</w:t>
        <w:br/>
        <w:br/>
        <w:t>class Laptop extends Electronic {</w:t>
        <w:br/>
        <w:t xml:space="preserve">    Laptop() {</w:t>
        <w:br/>
        <w:t xml:space="preserve">        this("No Brand", 8);</w:t>
        <w:br/>
        <w:t xml:space="preserve">        System.out.println("Laptop's Default Constructor");</w:t>
        <w:br/>
        <w:t xml:space="preserve">    }</w:t>
        <w:br/>
        <w:br/>
        <w:t xml:space="preserve">    Laptop(String brand) {</w:t>
        <w:br/>
        <w:t xml:space="preserve">        super("Electronic");</w:t>
        <w:br/>
        <w:t xml:space="preserve">        System.out.println("Laptop Brand: " + brand);</w:t>
        <w:br/>
        <w:t xml:space="preserve">    }</w:t>
        <w:br/>
        <w:br/>
        <w:t xml:space="preserve">    Laptop(String brand, int ram) {</w:t>
        <w:br/>
        <w:t xml:space="preserve">        super("Electronic");</w:t>
        <w:br/>
        <w:t xml:space="preserve">        System.out.println("Laptop Brand: " + brand);</w:t>
        <w:br/>
        <w:t xml:space="preserve">        System.out.println("Laptop RAM: " + ram + "GB");</w:t>
        <w:br/>
        <w:t xml:space="preserve">    }</w:t>
        <w:br/>
        <w:t>}</w:t>
        <w:br/>
        <w:br/>
        <w:t>public class Q10 {</w:t>
        <w:br/>
        <w:t xml:space="preserve">    public static void main(String[] args) {</w:t>
        <w:br/>
        <w:t xml:space="preserve">        System.out.println("Creating Laptop Object 1:");</w:t>
        <w:br/>
        <w:t xml:space="preserve">        Laptop l1 = new Laptop();</w:t>
        <w:br/>
        <w:br/>
        <w:t xml:space="preserve">        System.out.println("\nCreating Laptop Object 2:");</w:t>
        <w:br/>
        <w:t xml:space="preserve">        Laptop l2 = new Laptop("Dell", 16);</w:t>
        <w:br/>
        <w:t xml:space="preserve">    }</w:t>
        <w:br/>
        <w:t>}</w:t>
        <w:br/>
      </w:r>
    </w:p>
    <w:p>
      <w:pPr>
        <w:pStyle w:val="Heading2"/>
      </w:pPr>
      <w:r>
        <w:t>Question-11.java</w:t>
      </w:r>
    </w:p>
    <w:p>
      <w:pPr>
        <w:jc w:val="left"/>
      </w:pPr>
      <w:r>
        <w:rPr>
          <w:rFonts w:ascii="Courier New" w:hAnsi="Courier New"/>
          <w:sz w:val="20"/>
        </w:rPr>
        <w:br/>
        <w:t>class Tournament {</w:t>
        <w:br/>
        <w:t xml:space="preserve">    Tournament() {</w:t>
        <w:br/>
        <w:t xml:space="preserve">        System.out.println("Champions Trophy 2025 Tournament Created");</w:t>
        <w:br/>
        <w:t xml:space="preserve">    }</w:t>
        <w:br/>
        <w:br/>
        <w:t xml:space="preserve">    Tournament(String hostCountry) {</w:t>
        <w:br/>
        <w:t xml:space="preserve">        this();</w:t>
        <w:br/>
        <w:t xml:space="preserve">        System.out.println("Host Country: " + hostCountry);</w:t>
        <w:br/>
        <w:t xml:space="preserve">    }</w:t>
        <w:br/>
        <w:br/>
        <w:t xml:space="preserve">    Tournament(String hostCountry, int noOfTeams) {</w:t>
        <w:br/>
        <w:t xml:space="preserve">        this(hostCountry);</w:t>
        <w:br/>
        <w:t xml:space="preserve">        System.out.println("Number of Teams: " + noOfTeams);</w:t>
        <w:br/>
        <w:t xml:space="preserve">    }</w:t>
        <w:br/>
        <w:t>}</w:t>
        <w:br/>
        <w:br/>
        <w:t>class Team extends Tournament {</w:t>
        <w:br/>
        <w:t xml:space="preserve">    Team() {</w:t>
        <w:br/>
        <w:t xml:space="preserve">        this("Unknown Team");</w:t>
        <w:br/>
        <w:t xml:space="preserve">        System.out.println("Team's Default Constructor");</w:t>
        <w:br/>
        <w:t xml:space="preserve">    }</w:t>
        <w:br/>
        <w:br/>
        <w:t xml:space="preserve">    Team(String teamName) {</w:t>
        <w:br/>
        <w:t xml:space="preserve">        super("Pakistan", 8);</w:t>
        <w:br/>
        <w:t xml:space="preserve">        System.out.println("Participating Team: " + teamName);</w:t>
        <w:br/>
        <w:t xml:space="preserve">    }</w:t>
        <w:br/>
        <w:t>}</w:t>
        <w:br/>
        <w:br/>
        <w:t>class Player extends Team {</w:t>
        <w:br/>
        <w:t xml:space="preserve">    Player() {</w:t>
        <w:br/>
        <w:t xml:space="preserve">        this("Unknown Player", "All-Rounder");</w:t>
        <w:br/>
        <w:t xml:space="preserve">        System.out.println("Player's Default Constructor");</w:t>
        <w:br/>
        <w:t xml:space="preserve">    }</w:t>
        <w:br/>
        <w:br/>
        <w:t xml:space="preserve">    Player(String playerName) {</w:t>
        <w:br/>
        <w:t xml:space="preserve">        super("Pakistan Team");</w:t>
        <w:br/>
        <w:t xml:space="preserve">        System.out.println("Player Name: " + playerName);</w:t>
        <w:br/>
        <w:t xml:space="preserve">    }</w:t>
        <w:br/>
        <w:br/>
        <w:t xml:space="preserve">    Player(String playerName, String role) {</w:t>
        <w:br/>
        <w:t xml:space="preserve">        this(playerName);</w:t>
        <w:br/>
        <w:t xml:space="preserve">        System.out.println("Player Role: " + role);</w:t>
        <w:br/>
        <w:t xml:space="preserve">    }</w:t>
        <w:br/>
        <w:t>}</w:t>
        <w:br/>
        <w:br/>
        <w:t>public class Q11 {</w:t>
        <w:br/>
        <w:t xml:space="preserve">    public static void main(String[] args) {</w:t>
        <w:br/>
        <w:t xml:space="preserve">        System.out.println("Creating Player Object 1:");</w:t>
        <w:br/>
        <w:t xml:space="preserve">        Player p1 = new Player();</w:t>
        <w:br/>
        <w:br/>
        <w:t xml:space="preserve">        System.out.println("\nCreating Player Object 2:");</w:t>
        <w:br/>
        <w:t xml:space="preserve">        Player p2 = new Player("Virat Kohli", "Right Handed Batsman");</w:t>
        <w:br/>
        <w:t xml:space="preserve">    }</w:t>
        <w:br/>
        <w:t>}</w:t>
        <w:br/>
      </w:r>
    </w:p>
    <w:p>
      <w:pPr>
        <w:pStyle w:val="Heading2"/>
      </w:pPr>
      <w:r>
        <w:t>Question-12.java</w:t>
      </w:r>
    </w:p>
    <w:p>
      <w:pPr>
        <w:jc w:val="left"/>
      </w:pPr>
      <w:r>
        <w:rPr>
          <w:rFonts w:ascii="Courier New" w:hAnsi="Courier New"/>
          <w:sz w:val="20"/>
        </w:rPr>
        <w:t>import java.util.*;</w:t>
        <w:br/>
        <w:br/>
        <w:t>class Books {</w:t>
        <w:br/>
        <w:t xml:space="preserve">    String title;</w:t>
        <w:br/>
        <w:t xml:space="preserve">    String authorName;</w:t>
        <w:br/>
        <w:t xml:space="preserve">    double price;</w:t>
        <w:br/>
        <w:br/>
        <w:t xml:space="preserve">    Books(String title) {</w:t>
        <w:br/>
        <w:t xml:space="preserve">        this.title = title;</w:t>
        <w:br/>
        <w:t xml:space="preserve">        authorName = "Unknown";</w:t>
        <w:br/>
        <w:t xml:space="preserve">        price = 0.0;</w:t>
        <w:br/>
        <w:t xml:space="preserve">        System.out.println("Book Title: " + title + " Author Name: " + authorName + " Book Price: " + price);</w:t>
        <w:br/>
        <w:t xml:space="preserve">    }</w:t>
        <w:br/>
        <w:br/>
        <w:t xml:space="preserve">    Books(String title, String authorName, double price) {</w:t>
        <w:br/>
        <w:t xml:space="preserve">        this.title = title;</w:t>
        <w:br/>
        <w:t xml:space="preserve">        this.authorName = authorName;</w:t>
        <w:br/>
        <w:t xml:space="preserve">        this.price = price;</w:t>
        <w:br/>
        <w:t xml:space="preserve">        System.out.println("Book Title: " + title + " Author Name: " + authorName + " Book Price: " + price);</w:t>
        <w:br/>
        <w:t xml:space="preserve">    }</w:t>
        <w:br/>
        <w:br/>
        <w:t xml:space="preserve">    Books(String title, String authorName) {</w:t>
        <w:br/>
        <w:t xml:space="preserve">        this.title = title;</w:t>
        <w:br/>
        <w:t xml:space="preserve">        this.authorName = authorName;</w:t>
        <w:br/>
        <w:t xml:space="preserve">        price = 0.0;</w:t>
        <w:br/>
        <w:t xml:space="preserve">        System.out.println("Book Title: " + title + " Author Name: " + authorName + " Book Price: " + price);</w:t>
        <w:br/>
        <w:t xml:space="preserve">    }</w:t>
        <w:br/>
        <w:t>}</w:t>
        <w:br/>
        <w:br/>
        <w:t>public class Q12 {</w:t>
        <w:br/>
        <w:t xml:space="preserve">    public static void main(String[] args) {</w:t>
        <w:br/>
        <w:br/>
        <w:t xml:space="preserve">        Books Book1 = new Books("Cyber Smoke", "James Overton", 500.0);</w:t>
        <w:br/>
        <w:t xml:space="preserve">        Books Book2 = new Books("Distro", "Henry");</w:t>
        <w:br/>
        <w:t xml:space="preserve">        Books Book3 = new Books("Crime and Punishment");</w:t>
        <w:br/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