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2498A" w14:textId="77777777" w:rsidR="00073FE7" w:rsidRDefault="00000000">
      <w:pPr>
        <w:pStyle w:val="Heading1"/>
      </w:pPr>
      <w:r>
        <w:t>Question 1</w:t>
      </w:r>
    </w:p>
    <w:p w14:paraId="3C9BFC7D" w14:textId="77777777" w:rsidR="00073FE7" w:rsidRDefault="00000000">
      <w:pPr>
        <w:pStyle w:val="Heading2"/>
      </w:pPr>
      <w:r>
        <w:t>Stadium.java</w:t>
      </w:r>
    </w:p>
    <w:p w14:paraId="47321A95" w14:textId="77777777" w:rsidR="00073FE7" w:rsidRDefault="00000000">
      <w:r>
        <w:rPr>
          <w:rFonts w:ascii="Courier New" w:hAnsi="Courier New"/>
          <w:sz w:val="20"/>
        </w:rPr>
        <w:t>public class Stadium {</w:t>
      </w:r>
      <w:r>
        <w:rPr>
          <w:rFonts w:ascii="Courier New" w:hAnsi="Courier New"/>
          <w:sz w:val="20"/>
        </w:rPr>
        <w:br/>
        <w:t xml:space="preserve">    String name;</w:t>
      </w:r>
      <w:r>
        <w:rPr>
          <w:rFonts w:ascii="Courier New" w:hAnsi="Courier New"/>
          <w:sz w:val="20"/>
        </w:rPr>
        <w:br/>
        <w:t xml:space="preserve">    String city;</w:t>
      </w:r>
      <w:r>
        <w:rPr>
          <w:rFonts w:ascii="Courier New" w:hAnsi="Courier New"/>
          <w:sz w:val="20"/>
        </w:rPr>
        <w:br/>
        <w:t xml:space="preserve">    int capacity;</w:t>
      </w:r>
      <w:r>
        <w:rPr>
          <w:rFonts w:ascii="Courier New" w:hAnsi="Courier New"/>
          <w:sz w:val="20"/>
        </w:rPr>
        <w:br/>
        <w:t xml:space="preserve">    int matches_Scheduled;</w:t>
      </w:r>
      <w:r>
        <w:rPr>
          <w:rFonts w:ascii="Courier New" w:hAnsi="Courier New"/>
          <w:sz w:val="20"/>
        </w:rPr>
        <w:br/>
        <w:t xml:space="preserve">    public void scheduleMatch()</w:t>
      </w:r>
      <w:r>
        <w:rPr>
          <w:rFonts w:ascii="Courier New" w:hAnsi="Courier New"/>
          <w:sz w:val="20"/>
        </w:rPr>
        <w:br/>
        <w:t xml:space="preserve">    {</w:t>
      </w:r>
      <w:r>
        <w:rPr>
          <w:rFonts w:ascii="Courier New" w:hAnsi="Courier New"/>
          <w:sz w:val="20"/>
        </w:rPr>
        <w:br/>
        <w:t xml:space="preserve">        matches_Scheduled++;</w:t>
      </w:r>
      <w:r>
        <w:rPr>
          <w:rFonts w:ascii="Courier New" w:hAnsi="Courier New"/>
          <w:sz w:val="20"/>
        </w:rPr>
        <w:br/>
        <w:t xml:space="preserve">        System.out.println("Match successfully Scheduled !!");</w:t>
      </w:r>
      <w:r>
        <w:rPr>
          <w:rFonts w:ascii="Courier New" w:hAnsi="Courier New"/>
          <w:sz w:val="20"/>
        </w:rPr>
        <w:br/>
        <w:t xml:space="preserve">    };</w:t>
      </w:r>
      <w:r>
        <w:rPr>
          <w:rFonts w:ascii="Courier New" w:hAnsi="Courier New"/>
          <w:sz w:val="20"/>
        </w:rPr>
        <w:br/>
        <w:t xml:space="preserve">    public void display_details()</w:t>
      </w:r>
      <w:r>
        <w:rPr>
          <w:rFonts w:ascii="Courier New" w:hAnsi="Courier New"/>
          <w:sz w:val="20"/>
        </w:rPr>
        <w:br/>
        <w:t xml:space="preserve">    {</w:t>
      </w:r>
      <w:r>
        <w:rPr>
          <w:rFonts w:ascii="Courier New" w:hAnsi="Courier New"/>
          <w:sz w:val="20"/>
        </w:rPr>
        <w:br/>
        <w:t xml:space="preserve">        System.out.println("name:"+city);</w:t>
      </w:r>
      <w:r>
        <w:rPr>
          <w:rFonts w:ascii="Courier New" w:hAnsi="Courier New"/>
          <w:sz w:val="20"/>
        </w:rPr>
        <w:br/>
        <w:t xml:space="preserve">        System.out.println("city: "+city);</w:t>
      </w:r>
      <w:r>
        <w:rPr>
          <w:rFonts w:ascii="Courier New" w:hAnsi="Courier New"/>
          <w:sz w:val="20"/>
        </w:rPr>
        <w:br/>
        <w:t xml:space="preserve">        System.out.println("capacity: "+capacity);</w:t>
      </w:r>
      <w:r>
        <w:rPr>
          <w:rFonts w:ascii="Courier New" w:hAnsi="Courier New"/>
          <w:sz w:val="20"/>
        </w:rPr>
        <w:br/>
        <w:t xml:space="preserve">        System.out.println("matches scheduled "+matches_Scheduled);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}</w:t>
      </w:r>
    </w:p>
    <w:p w14:paraId="6832916E" w14:textId="77777777" w:rsidR="00073FE7" w:rsidRDefault="00000000">
      <w:pPr>
        <w:pStyle w:val="Heading2"/>
      </w:pPr>
      <w:r>
        <w:t>main_1.java</w:t>
      </w:r>
    </w:p>
    <w:p w14:paraId="770217DA" w14:textId="77777777" w:rsidR="00073FE7" w:rsidRDefault="00000000">
      <w:r>
        <w:rPr>
          <w:rFonts w:ascii="Courier New" w:hAnsi="Courier New"/>
          <w:sz w:val="20"/>
        </w:rPr>
        <w:t>import java.util.*;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public class main_1 {</w:t>
      </w:r>
      <w:r>
        <w:rPr>
          <w:rFonts w:ascii="Courier New" w:hAnsi="Courier New"/>
          <w:sz w:val="20"/>
        </w:rPr>
        <w:br/>
        <w:t xml:space="preserve">    public static void main(String[] args) {</w:t>
      </w:r>
      <w:r>
        <w:rPr>
          <w:rFonts w:ascii="Courier New" w:hAnsi="Courier New"/>
          <w:sz w:val="20"/>
        </w:rPr>
        <w:br/>
        <w:t xml:space="preserve">        System.out.println("Welcome to Champions Trophy 2025");</w:t>
      </w:r>
      <w:r>
        <w:rPr>
          <w:rFonts w:ascii="Courier New" w:hAnsi="Courier New"/>
          <w:sz w:val="20"/>
        </w:rPr>
        <w:br/>
        <w:t xml:space="preserve">        Stadium s1 = new Stadium();</w:t>
      </w:r>
      <w:r>
        <w:rPr>
          <w:rFonts w:ascii="Courier New" w:hAnsi="Courier New"/>
          <w:sz w:val="20"/>
        </w:rPr>
        <w:br/>
        <w:t xml:space="preserve">        Stadium s2 = new Stadium();</w:t>
      </w:r>
      <w:r>
        <w:rPr>
          <w:rFonts w:ascii="Courier New" w:hAnsi="Courier New"/>
          <w:sz w:val="20"/>
        </w:rPr>
        <w:br/>
        <w:t xml:space="preserve">        Scanner input = new Scanner(System.in);</w:t>
      </w:r>
      <w:r>
        <w:rPr>
          <w:rFonts w:ascii="Courier New" w:hAnsi="Courier New"/>
          <w:sz w:val="20"/>
        </w:rPr>
        <w:br/>
        <w:t xml:space="preserve">        System.out.println("Enter Details for Stadium 1 ");</w:t>
      </w:r>
      <w:r>
        <w:rPr>
          <w:rFonts w:ascii="Courier New" w:hAnsi="Courier New"/>
          <w:sz w:val="20"/>
        </w:rPr>
        <w:br/>
        <w:t xml:space="preserve">        System.out.println("Enter Stadium Name:");</w:t>
      </w:r>
      <w:r>
        <w:rPr>
          <w:rFonts w:ascii="Courier New" w:hAnsi="Courier New"/>
          <w:sz w:val="20"/>
        </w:rPr>
        <w:br/>
        <w:t xml:space="preserve">        s1.name = input.nextLine();</w:t>
      </w:r>
      <w:r>
        <w:rPr>
          <w:rFonts w:ascii="Courier New" w:hAnsi="Courier New"/>
          <w:sz w:val="20"/>
        </w:rPr>
        <w:br/>
        <w:t xml:space="preserve">        System.out.println("Enter the city name:");</w:t>
      </w:r>
      <w:r>
        <w:rPr>
          <w:rFonts w:ascii="Courier New" w:hAnsi="Courier New"/>
          <w:sz w:val="20"/>
        </w:rPr>
        <w:br/>
        <w:t xml:space="preserve">        s1.city = input.nextLine();</w:t>
      </w:r>
      <w:r>
        <w:rPr>
          <w:rFonts w:ascii="Courier New" w:hAnsi="Courier New"/>
          <w:sz w:val="20"/>
        </w:rPr>
        <w:br/>
        <w:t xml:space="preserve">        System.out.println("Enter the capacity:");</w:t>
      </w:r>
      <w:r>
        <w:rPr>
          <w:rFonts w:ascii="Courier New" w:hAnsi="Courier New"/>
          <w:sz w:val="20"/>
        </w:rPr>
        <w:br/>
        <w:t xml:space="preserve">        s1.capacity = input.nextInt();</w:t>
      </w:r>
      <w:r>
        <w:rPr>
          <w:rFonts w:ascii="Courier New" w:hAnsi="Courier New"/>
          <w:sz w:val="20"/>
        </w:rPr>
        <w:br/>
        <w:t xml:space="preserve">        input.nextLine();</w:t>
      </w:r>
      <w:r>
        <w:rPr>
          <w:rFonts w:ascii="Courier New" w:hAnsi="Courier New"/>
          <w:sz w:val="20"/>
        </w:rPr>
        <w:br/>
        <w:t xml:space="preserve">        System.out.println("Enter Details for Stadium 2 ");</w:t>
      </w:r>
      <w:r>
        <w:rPr>
          <w:rFonts w:ascii="Courier New" w:hAnsi="Courier New"/>
          <w:sz w:val="20"/>
        </w:rPr>
        <w:br/>
        <w:t xml:space="preserve">        System.out.println("Enter Stadium Name:");</w:t>
      </w:r>
      <w:r>
        <w:rPr>
          <w:rFonts w:ascii="Courier New" w:hAnsi="Courier New"/>
          <w:sz w:val="20"/>
        </w:rPr>
        <w:br/>
        <w:t xml:space="preserve">        s2.name = input.nextLine();</w:t>
      </w:r>
      <w:r>
        <w:rPr>
          <w:rFonts w:ascii="Courier New" w:hAnsi="Courier New"/>
          <w:sz w:val="20"/>
        </w:rPr>
        <w:br/>
        <w:t xml:space="preserve">        System.out.println("Enter the city name:");</w:t>
      </w:r>
      <w:r>
        <w:rPr>
          <w:rFonts w:ascii="Courier New" w:hAnsi="Courier New"/>
          <w:sz w:val="20"/>
        </w:rPr>
        <w:br/>
        <w:t xml:space="preserve">        s2.city = input.nextLine();</w:t>
      </w:r>
      <w:r>
        <w:rPr>
          <w:rFonts w:ascii="Courier New" w:hAnsi="Courier New"/>
          <w:sz w:val="20"/>
        </w:rPr>
        <w:br/>
        <w:t xml:space="preserve">        System.out.println("Enter the capacity:");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 xml:space="preserve">        s2.capacity = input.nextInt();</w:t>
      </w:r>
      <w:r>
        <w:rPr>
          <w:rFonts w:ascii="Courier New" w:hAnsi="Courier New"/>
          <w:sz w:val="20"/>
        </w:rPr>
        <w:br/>
        <w:t xml:space="preserve">        int temp = 0;</w:t>
      </w:r>
      <w:r>
        <w:rPr>
          <w:rFonts w:ascii="Courier New" w:hAnsi="Courier New"/>
          <w:sz w:val="20"/>
        </w:rPr>
        <w:br/>
        <w:t xml:space="preserve">        do {</w:t>
      </w:r>
      <w:r>
        <w:rPr>
          <w:rFonts w:ascii="Courier New" w:hAnsi="Courier New"/>
          <w:sz w:val="20"/>
        </w:rPr>
        <w:br/>
        <w:t xml:space="preserve">            System.out.println("1) Schedule Match:");</w:t>
      </w:r>
      <w:r>
        <w:rPr>
          <w:rFonts w:ascii="Courier New" w:hAnsi="Courier New"/>
          <w:sz w:val="20"/>
        </w:rPr>
        <w:br/>
        <w:t xml:space="preserve">            System.out.println("2) Display Details");</w:t>
      </w:r>
      <w:r>
        <w:rPr>
          <w:rFonts w:ascii="Courier New" w:hAnsi="Courier New"/>
          <w:sz w:val="20"/>
        </w:rPr>
        <w:br/>
        <w:t xml:space="preserve">            System.out.println("3) Exit");</w:t>
      </w:r>
      <w:r>
        <w:rPr>
          <w:rFonts w:ascii="Courier New" w:hAnsi="Courier New"/>
          <w:sz w:val="20"/>
        </w:rPr>
        <w:br/>
        <w:t xml:space="preserve">            System.out.println("Enter your choice:");</w:t>
      </w:r>
      <w:r>
        <w:rPr>
          <w:rFonts w:ascii="Courier New" w:hAnsi="Courier New"/>
          <w:sz w:val="20"/>
        </w:rPr>
        <w:br/>
        <w:t xml:space="preserve">            int choice = input.nextInt();</w:t>
      </w:r>
      <w:r>
        <w:rPr>
          <w:rFonts w:ascii="Courier New" w:hAnsi="Courier New"/>
          <w:sz w:val="20"/>
        </w:rPr>
        <w:br/>
        <w:t xml:space="preserve">            switch (choice) {</w:t>
      </w:r>
      <w:r>
        <w:rPr>
          <w:rFonts w:ascii="Courier New" w:hAnsi="Courier New"/>
          <w:sz w:val="20"/>
        </w:rPr>
        <w:br/>
        <w:t xml:space="preserve">                case 1: {</w:t>
      </w:r>
      <w:r>
        <w:rPr>
          <w:rFonts w:ascii="Courier New" w:hAnsi="Courier New"/>
          <w:sz w:val="20"/>
        </w:rPr>
        <w:br/>
        <w:t xml:space="preserve">                    System.out.println("Which Stadium u want to choose \n 1) Stadium 1 \n 2) Stadium 2 ");</w:t>
      </w:r>
      <w:r>
        <w:rPr>
          <w:rFonts w:ascii="Courier New" w:hAnsi="Courier New"/>
          <w:sz w:val="20"/>
        </w:rPr>
        <w:br/>
        <w:t xml:space="preserve">                    int select = input.nextInt();</w:t>
      </w:r>
      <w:r>
        <w:rPr>
          <w:rFonts w:ascii="Courier New" w:hAnsi="Courier New"/>
          <w:sz w:val="20"/>
        </w:rPr>
        <w:br/>
        <w:t xml:space="preserve">                    if (select == 1) {</w:t>
      </w:r>
      <w:r>
        <w:rPr>
          <w:rFonts w:ascii="Courier New" w:hAnsi="Courier New"/>
          <w:sz w:val="20"/>
        </w:rPr>
        <w:br/>
        <w:t xml:space="preserve">                        s1.scheduleMatch();</w:t>
      </w:r>
      <w:r>
        <w:rPr>
          <w:rFonts w:ascii="Courier New" w:hAnsi="Courier New"/>
          <w:sz w:val="20"/>
        </w:rPr>
        <w:br/>
        <w:t xml:space="preserve">                        break;</w:t>
      </w:r>
      <w:r>
        <w:rPr>
          <w:rFonts w:ascii="Courier New" w:hAnsi="Courier New"/>
          <w:sz w:val="20"/>
        </w:rPr>
        <w:br/>
        <w:t xml:space="preserve">                    } else if (select == 2) {</w:t>
      </w:r>
      <w:r>
        <w:rPr>
          <w:rFonts w:ascii="Courier New" w:hAnsi="Courier New"/>
          <w:sz w:val="20"/>
        </w:rPr>
        <w:br/>
        <w:t xml:space="preserve">                        s2.scheduleMatch();</w:t>
      </w:r>
      <w:r>
        <w:rPr>
          <w:rFonts w:ascii="Courier New" w:hAnsi="Courier New"/>
          <w:sz w:val="20"/>
        </w:rPr>
        <w:br/>
        <w:t xml:space="preserve">                        break;</w:t>
      </w:r>
      <w:r>
        <w:rPr>
          <w:rFonts w:ascii="Courier New" w:hAnsi="Courier New"/>
          <w:sz w:val="20"/>
        </w:rPr>
        <w:br/>
        <w:t xml:space="preserve">                    } else {</w:t>
      </w:r>
      <w:r>
        <w:rPr>
          <w:rFonts w:ascii="Courier New" w:hAnsi="Courier New"/>
          <w:sz w:val="20"/>
        </w:rPr>
        <w:br/>
        <w:t xml:space="preserve">                        System.out.println("invalid option");</w:t>
      </w:r>
      <w:r>
        <w:rPr>
          <w:rFonts w:ascii="Courier New" w:hAnsi="Courier New"/>
          <w:sz w:val="20"/>
        </w:rPr>
        <w:br/>
        <w:t xml:space="preserve">                        break;</w:t>
      </w:r>
      <w:r>
        <w:rPr>
          <w:rFonts w:ascii="Courier New" w:hAnsi="Courier New"/>
          <w:sz w:val="20"/>
        </w:rPr>
        <w:br/>
        <w:t xml:space="preserve">                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            }</w:t>
      </w:r>
      <w:r>
        <w:rPr>
          <w:rFonts w:ascii="Courier New" w:hAnsi="Courier New"/>
          <w:sz w:val="20"/>
        </w:rPr>
        <w:br/>
        <w:t xml:space="preserve">                case 2: {</w:t>
      </w:r>
      <w:r>
        <w:rPr>
          <w:rFonts w:ascii="Courier New" w:hAnsi="Courier New"/>
          <w:sz w:val="20"/>
        </w:rPr>
        <w:br/>
        <w:t xml:space="preserve">                    s1.display_details();</w:t>
      </w:r>
      <w:r>
        <w:rPr>
          <w:rFonts w:ascii="Courier New" w:hAnsi="Courier New"/>
          <w:sz w:val="20"/>
        </w:rPr>
        <w:br/>
        <w:t xml:space="preserve">                    s2.display_details();</w:t>
      </w:r>
      <w:r>
        <w:rPr>
          <w:rFonts w:ascii="Courier New" w:hAnsi="Courier New"/>
          <w:sz w:val="20"/>
        </w:rPr>
        <w:br/>
        <w:t xml:space="preserve">                    break;</w:t>
      </w:r>
      <w:r>
        <w:rPr>
          <w:rFonts w:ascii="Courier New" w:hAnsi="Courier New"/>
          <w:sz w:val="20"/>
        </w:rPr>
        <w:br/>
        <w:t xml:space="preserve">                }</w:t>
      </w:r>
      <w:r>
        <w:rPr>
          <w:rFonts w:ascii="Courier New" w:hAnsi="Courier New"/>
          <w:sz w:val="20"/>
        </w:rPr>
        <w:br/>
        <w:t xml:space="preserve">                default: {</w:t>
      </w:r>
      <w:r>
        <w:rPr>
          <w:rFonts w:ascii="Courier New" w:hAnsi="Courier New"/>
          <w:sz w:val="20"/>
        </w:rPr>
        <w:br/>
        <w:t xml:space="preserve">                    temp = 3;</w:t>
      </w:r>
      <w:r>
        <w:rPr>
          <w:rFonts w:ascii="Courier New" w:hAnsi="Courier New"/>
          <w:sz w:val="20"/>
        </w:rPr>
        <w:br/>
        <w:t xml:space="preserve">                    break;</w:t>
      </w:r>
      <w:r>
        <w:rPr>
          <w:rFonts w:ascii="Courier New" w:hAnsi="Courier New"/>
          <w:sz w:val="20"/>
        </w:rPr>
        <w:br/>
        <w:t xml:space="preserve">                }</w:t>
      </w:r>
      <w:r>
        <w:rPr>
          <w:rFonts w:ascii="Courier New" w:hAnsi="Courier New"/>
          <w:sz w:val="20"/>
        </w:rPr>
        <w:br/>
        <w:t xml:space="preserve">        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    } while (temp != 3);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</w:p>
    <w:p w14:paraId="2659FFCE" w14:textId="77777777" w:rsidR="00073FE7" w:rsidRDefault="00000000">
      <w:pPr>
        <w:pStyle w:val="Heading1"/>
      </w:pPr>
      <w:r>
        <w:t>Question 10</w:t>
      </w:r>
    </w:p>
    <w:p w14:paraId="65B7542E" w14:textId="77777777" w:rsidR="00073FE7" w:rsidRDefault="00000000">
      <w:pPr>
        <w:pStyle w:val="Heading2"/>
      </w:pPr>
      <w:r>
        <w:t>q10.java</w:t>
      </w:r>
    </w:p>
    <w:p w14:paraId="45255A74" w14:textId="77777777" w:rsidR="00073FE7" w:rsidRDefault="00000000">
      <w:r>
        <w:rPr>
          <w:rFonts w:ascii="Courier New" w:hAnsi="Courier New"/>
          <w:sz w:val="20"/>
        </w:rPr>
        <w:t>import java.util.*;</w:t>
      </w:r>
      <w:r>
        <w:rPr>
          <w:rFonts w:ascii="Courier New" w:hAnsi="Courier New"/>
          <w:sz w:val="20"/>
        </w:rPr>
        <w:br/>
        <w:t>public class q10 {</w:t>
      </w:r>
      <w:r>
        <w:rPr>
          <w:rFonts w:ascii="Courier New" w:hAnsi="Courier New"/>
          <w:sz w:val="20"/>
        </w:rPr>
        <w:br/>
        <w:t xml:space="preserve">    public static void main(String[] args) {</w:t>
      </w:r>
      <w:r>
        <w:rPr>
          <w:rFonts w:ascii="Courier New" w:hAnsi="Courier New"/>
          <w:sz w:val="20"/>
        </w:rPr>
        <w:br/>
        <w:t xml:space="preserve">        Scanner input=new Scanner(System.in);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 xml:space="preserve">        ArrayList&lt;String&gt; Students=new ArrayList&lt;&gt;();</w:t>
      </w:r>
      <w:r>
        <w:rPr>
          <w:rFonts w:ascii="Courier New" w:hAnsi="Courier New"/>
          <w:sz w:val="20"/>
        </w:rPr>
        <w:br/>
        <w:t xml:space="preserve">        int temp=0;</w:t>
      </w:r>
      <w:r>
        <w:rPr>
          <w:rFonts w:ascii="Courier New" w:hAnsi="Courier New"/>
          <w:sz w:val="20"/>
        </w:rPr>
        <w:br/>
        <w:t xml:space="preserve">        do {</w:t>
      </w:r>
      <w:r>
        <w:rPr>
          <w:rFonts w:ascii="Courier New" w:hAnsi="Courier New"/>
          <w:sz w:val="20"/>
        </w:rPr>
        <w:br/>
        <w:t xml:space="preserve">            System.out.println(" 1) Register \n 2) Withdraw \n 3)update \n 4)Display list \n 5) exit");</w:t>
      </w:r>
      <w:r>
        <w:rPr>
          <w:rFonts w:ascii="Courier New" w:hAnsi="Courier New"/>
          <w:sz w:val="20"/>
        </w:rPr>
        <w:br/>
        <w:t xml:space="preserve">            System.out.println("Enter your choice:");</w:t>
      </w:r>
      <w:r>
        <w:rPr>
          <w:rFonts w:ascii="Courier New" w:hAnsi="Courier New"/>
          <w:sz w:val="20"/>
        </w:rPr>
        <w:br/>
        <w:t xml:space="preserve">            int choice=input.nextInt();</w:t>
      </w:r>
      <w:r>
        <w:rPr>
          <w:rFonts w:ascii="Courier New" w:hAnsi="Courier New"/>
          <w:sz w:val="20"/>
        </w:rPr>
        <w:br/>
        <w:t xml:space="preserve">            input.nextLine();</w:t>
      </w:r>
      <w:r>
        <w:rPr>
          <w:rFonts w:ascii="Courier New" w:hAnsi="Courier New"/>
          <w:sz w:val="20"/>
        </w:rPr>
        <w:br/>
        <w:t xml:space="preserve">            switch(choice)</w:t>
      </w:r>
      <w:r>
        <w:rPr>
          <w:rFonts w:ascii="Courier New" w:hAnsi="Courier New"/>
          <w:sz w:val="20"/>
        </w:rPr>
        <w:br/>
        <w:t xml:space="preserve">            {</w:t>
      </w:r>
      <w:r>
        <w:rPr>
          <w:rFonts w:ascii="Courier New" w:hAnsi="Courier New"/>
          <w:sz w:val="20"/>
        </w:rPr>
        <w:br/>
        <w:t xml:space="preserve">                case 1:</w:t>
      </w:r>
      <w:r>
        <w:rPr>
          <w:rFonts w:ascii="Courier New" w:hAnsi="Courier New"/>
          <w:sz w:val="20"/>
        </w:rPr>
        <w:br/>
        <w:t xml:space="preserve">                {</w:t>
      </w:r>
      <w:r>
        <w:rPr>
          <w:rFonts w:ascii="Courier New" w:hAnsi="Courier New"/>
          <w:sz w:val="20"/>
        </w:rPr>
        <w:br/>
        <w:t xml:space="preserve">                    System.out.println("Enter the Student Name:");</w:t>
      </w:r>
      <w:r>
        <w:rPr>
          <w:rFonts w:ascii="Courier New" w:hAnsi="Courier New"/>
          <w:sz w:val="20"/>
        </w:rPr>
        <w:br/>
        <w:t xml:space="preserve">                    Students.add(input.nextLine());</w:t>
      </w:r>
      <w:r>
        <w:rPr>
          <w:rFonts w:ascii="Courier New" w:hAnsi="Courier New"/>
          <w:sz w:val="20"/>
        </w:rPr>
        <w:br/>
        <w:t xml:space="preserve">                    break;</w:t>
      </w:r>
      <w:r>
        <w:rPr>
          <w:rFonts w:ascii="Courier New" w:hAnsi="Courier New"/>
          <w:sz w:val="20"/>
        </w:rPr>
        <w:br/>
        <w:t xml:space="preserve">                }</w:t>
      </w:r>
      <w:r>
        <w:rPr>
          <w:rFonts w:ascii="Courier New" w:hAnsi="Courier New"/>
          <w:sz w:val="20"/>
        </w:rPr>
        <w:br/>
        <w:t xml:space="preserve">                case 2: {</w:t>
      </w:r>
      <w:r>
        <w:rPr>
          <w:rFonts w:ascii="Courier New" w:hAnsi="Courier New"/>
          <w:sz w:val="20"/>
        </w:rPr>
        <w:br/>
        <w:t xml:space="preserve">                    String name;</w:t>
      </w:r>
      <w:r>
        <w:rPr>
          <w:rFonts w:ascii="Courier New" w:hAnsi="Courier New"/>
          <w:sz w:val="20"/>
        </w:rPr>
        <w:br/>
        <w:t xml:space="preserve">                    System.out.println("Enter the Student Name:");</w:t>
      </w:r>
      <w:r>
        <w:rPr>
          <w:rFonts w:ascii="Courier New" w:hAnsi="Courier New"/>
          <w:sz w:val="20"/>
        </w:rPr>
        <w:br/>
        <w:t xml:space="preserve">                    name = input.nextLine();</w:t>
      </w:r>
      <w:r>
        <w:rPr>
          <w:rFonts w:ascii="Courier New" w:hAnsi="Courier New"/>
          <w:sz w:val="20"/>
        </w:rPr>
        <w:br/>
        <w:t xml:space="preserve">                    if(Students.remove(name))</w:t>
      </w:r>
      <w:r>
        <w:rPr>
          <w:rFonts w:ascii="Courier New" w:hAnsi="Courier New"/>
          <w:sz w:val="20"/>
        </w:rPr>
        <w:br/>
        <w:t xml:space="preserve">                    {</w:t>
      </w:r>
      <w:r>
        <w:rPr>
          <w:rFonts w:ascii="Courier New" w:hAnsi="Courier New"/>
          <w:sz w:val="20"/>
        </w:rPr>
        <w:br/>
        <w:t xml:space="preserve">                        Students.remove(name);</w:t>
      </w:r>
      <w:r>
        <w:rPr>
          <w:rFonts w:ascii="Courier New" w:hAnsi="Courier New"/>
          <w:sz w:val="20"/>
        </w:rPr>
        <w:br/>
        <w:t xml:space="preserve">                    }</w:t>
      </w:r>
      <w:r>
        <w:rPr>
          <w:rFonts w:ascii="Courier New" w:hAnsi="Courier New"/>
          <w:sz w:val="20"/>
        </w:rPr>
        <w:br/>
        <w:t xml:space="preserve">                    else {</w:t>
      </w:r>
      <w:r>
        <w:rPr>
          <w:rFonts w:ascii="Courier New" w:hAnsi="Courier New"/>
          <w:sz w:val="20"/>
        </w:rPr>
        <w:br/>
        <w:t xml:space="preserve">                        System.out.println("Student Not Found !!!");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                }</w:t>
      </w:r>
      <w:r>
        <w:rPr>
          <w:rFonts w:ascii="Courier New" w:hAnsi="Courier New"/>
          <w:sz w:val="20"/>
        </w:rPr>
        <w:br/>
        <w:t xml:space="preserve">                    break;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            }</w:t>
      </w:r>
      <w:r>
        <w:rPr>
          <w:rFonts w:ascii="Courier New" w:hAnsi="Courier New"/>
          <w:sz w:val="20"/>
        </w:rPr>
        <w:br/>
        <w:t xml:space="preserve">                case 3:</w:t>
      </w:r>
      <w:r>
        <w:rPr>
          <w:rFonts w:ascii="Courier New" w:hAnsi="Courier New"/>
          <w:sz w:val="20"/>
        </w:rPr>
        <w:br/>
        <w:t xml:space="preserve">                {</w:t>
      </w:r>
      <w:r>
        <w:rPr>
          <w:rFonts w:ascii="Courier New" w:hAnsi="Courier New"/>
          <w:sz w:val="20"/>
        </w:rPr>
        <w:br/>
        <w:t xml:space="preserve">                    String name;</w:t>
      </w:r>
      <w:r>
        <w:rPr>
          <w:rFonts w:ascii="Courier New" w:hAnsi="Courier New"/>
          <w:sz w:val="20"/>
        </w:rPr>
        <w:br/>
        <w:t xml:space="preserve">                    System.out.println("Enter the Student Name:");</w:t>
      </w:r>
      <w:r>
        <w:rPr>
          <w:rFonts w:ascii="Courier New" w:hAnsi="Courier New"/>
          <w:sz w:val="20"/>
        </w:rPr>
        <w:br/>
        <w:t xml:space="preserve">                    name = input.nextLine();</w:t>
      </w:r>
      <w:r>
        <w:rPr>
          <w:rFonts w:ascii="Courier New" w:hAnsi="Courier New"/>
          <w:sz w:val="20"/>
        </w:rPr>
        <w:br/>
        <w:t xml:space="preserve">                    if(Students.contains(name))</w:t>
      </w:r>
      <w:r>
        <w:rPr>
          <w:rFonts w:ascii="Courier New" w:hAnsi="Courier New"/>
          <w:sz w:val="20"/>
        </w:rPr>
        <w:br/>
        <w:t xml:space="preserve">                    {</w:t>
      </w:r>
      <w:r>
        <w:rPr>
          <w:rFonts w:ascii="Courier New" w:hAnsi="Courier New"/>
          <w:sz w:val="20"/>
        </w:rPr>
        <w:br/>
        <w:t xml:space="preserve">                        String updated_name;</w:t>
      </w:r>
      <w:r>
        <w:rPr>
          <w:rFonts w:ascii="Courier New" w:hAnsi="Courier New"/>
          <w:sz w:val="20"/>
        </w:rPr>
        <w:br/>
        <w:t xml:space="preserve">                        System.out.println("Enter updated name:");</w:t>
      </w:r>
      <w:r>
        <w:rPr>
          <w:rFonts w:ascii="Courier New" w:hAnsi="Courier New"/>
          <w:sz w:val="20"/>
        </w:rPr>
        <w:br/>
        <w:t xml:space="preserve">                        updated_name=input.nextLine();</w:t>
      </w:r>
      <w:r>
        <w:rPr>
          <w:rFonts w:ascii="Courier New" w:hAnsi="Courier New"/>
          <w:sz w:val="20"/>
        </w:rPr>
        <w:br/>
        <w:t xml:space="preserve">                        Students.set(Students.indexOf(name),updated_name);</w:t>
      </w:r>
      <w:r>
        <w:rPr>
          <w:rFonts w:ascii="Courier New" w:hAnsi="Courier New"/>
          <w:sz w:val="20"/>
        </w:rPr>
        <w:br/>
        <w:t xml:space="preserve">                    }</w:t>
      </w:r>
      <w:r>
        <w:rPr>
          <w:rFonts w:ascii="Courier New" w:hAnsi="Courier New"/>
          <w:sz w:val="20"/>
        </w:rPr>
        <w:br/>
        <w:t xml:space="preserve">                    else {</w:t>
      </w:r>
      <w:r>
        <w:rPr>
          <w:rFonts w:ascii="Courier New" w:hAnsi="Courier New"/>
          <w:sz w:val="20"/>
        </w:rPr>
        <w:br/>
        <w:t xml:space="preserve">                        System.out.println("Student Not found!!!");</w:t>
      </w:r>
      <w:r>
        <w:rPr>
          <w:rFonts w:ascii="Courier New" w:hAnsi="Courier New"/>
          <w:sz w:val="20"/>
        </w:rPr>
        <w:br/>
        <w:t xml:space="preserve">                    }</w:t>
      </w:r>
      <w:r>
        <w:rPr>
          <w:rFonts w:ascii="Courier New" w:hAnsi="Courier New"/>
          <w:sz w:val="20"/>
        </w:rPr>
        <w:br/>
        <w:t xml:space="preserve">                    break;</w:t>
      </w:r>
      <w:r>
        <w:rPr>
          <w:rFonts w:ascii="Courier New" w:hAnsi="Courier New"/>
          <w:sz w:val="20"/>
        </w:rPr>
        <w:br/>
        <w:t xml:space="preserve">            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 xml:space="preserve">                case 4:</w:t>
      </w:r>
      <w:r>
        <w:rPr>
          <w:rFonts w:ascii="Courier New" w:hAnsi="Courier New"/>
          <w:sz w:val="20"/>
        </w:rPr>
        <w:br/>
        <w:t xml:space="preserve">                {</w:t>
      </w:r>
      <w:r>
        <w:rPr>
          <w:rFonts w:ascii="Courier New" w:hAnsi="Courier New"/>
          <w:sz w:val="20"/>
        </w:rPr>
        <w:br/>
        <w:t xml:space="preserve">                    System.out.println("Current list:");</w:t>
      </w:r>
      <w:r>
        <w:rPr>
          <w:rFonts w:ascii="Courier New" w:hAnsi="Courier New"/>
          <w:sz w:val="20"/>
        </w:rPr>
        <w:br/>
        <w:t xml:space="preserve">                    for(String student: Students)</w:t>
      </w:r>
      <w:r>
        <w:rPr>
          <w:rFonts w:ascii="Courier New" w:hAnsi="Courier New"/>
          <w:sz w:val="20"/>
        </w:rPr>
        <w:br/>
        <w:t xml:space="preserve">                    {</w:t>
      </w:r>
      <w:r>
        <w:rPr>
          <w:rFonts w:ascii="Courier New" w:hAnsi="Courier New"/>
          <w:sz w:val="20"/>
        </w:rPr>
        <w:br/>
        <w:t xml:space="preserve">                        System.out.println(student);</w:t>
      </w:r>
      <w:r>
        <w:rPr>
          <w:rFonts w:ascii="Courier New" w:hAnsi="Courier New"/>
          <w:sz w:val="20"/>
        </w:rPr>
        <w:br/>
        <w:t xml:space="preserve">                    }</w:t>
      </w:r>
      <w:r>
        <w:rPr>
          <w:rFonts w:ascii="Courier New" w:hAnsi="Courier New"/>
          <w:sz w:val="20"/>
        </w:rPr>
        <w:br/>
        <w:t xml:space="preserve">                    break;</w:t>
      </w:r>
      <w:r>
        <w:rPr>
          <w:rFonts w:ascii="Courier New" w:hAnsi="Courier New"/>
          <w:sz w:val="20"/>
        </w:rPr>
        <w:br/>
        <w:t xml:space="preserve">            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            default:</w:t>
      </w:r>
      <w:r>
        <w:rPr>
          <w:rFonts w:ascii="Courier New" w:hAnsi="Courier New"/>
          <w:sz w:val="20"/>
        </w:rPr>
        <w:br/>
        <w:t xml:space="preserve">                {</w:t>
      </w:r>
      <w:r>
        <w:rPr>
          <w:rFonts w:ascii="Courier New" w:hAnsi="Courier New"/>
          <w:sz w:val="20"/>
        </w:rPr>
        <w:br/>
        <w:t xml:space="preserve">                    temp=3;</w:t>
      </w:r>
      <w:r>
        <w:rPr>
          <w:rFonts w:ascii="Courier New" w:hAnsi="Courier New"/>
          <w:sz w:val="20"/>
        </w:rPr>
        <w:br/>
        <w:t xml:space="preserve">                    break;</w:t>
      </w:r>
      <w:r>
        <w:rPr>
          <w:rFonts w:ascii="Courier New" w:hAnsi="Courier New"/>
          <w:sz w:val="20"/>
        </w:rPr>
        <w:br/>
        <w:t xml:space="preserve">                }</w:t>
      </w:r>
      <w:r>
        <w:rPr>
          <w:rFonts w:ascii="Courier New" w:hAnsi="Courier New"/>
          <w:sz w:val="20"/>
        </w:rPr>
        <w:br/>
        <w:t xml:space="preserve">        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    }while(temp !=4);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</w:p>
    <w:p w14:paraId="450BE3A4" w14:textId="77777777" w:rsidR="00073FE7" w:rsidRDefault="00000000">
      <w:pPr>
        <w:pStyle w:val="Heading1"/>
      </w:pPr>
      <w:r>
        <w:t>Question 11</w:t>
      </w:r>
    </w:p>
    <w:p w14:paraId="7428D9B3" w14:textId="77777777" w:rsidR="00073FE7" w:rsidRDefault="00000000">
      <w:pPr>
        <w:pStyle w:val="Heading2"/>
      </w:pPr>
      <w:r>
        <w:t>q11.java</w:t>
      </w:r>
    </w:p>
    <w:p w14:paraId="5E34A109" w14:textId="77777777" w:rsidR="00073FE7" w:rsidRDefault="00000000">
      <w:r>
        <w:rPr>
          <w:rFonts w:ascii="Courier New" w:hAnsi="Courier New"/>
          <w:sz w:val="20"/>
        </w:rPr>
        <w:t>import java.util.*;</w:t>
      </w:r>
      <w:r>
        <w:rPr>
          <w:rFonts w:ascii="Courier New" w:hAnsi="Courier New"/>
          <w:sz w:val="20"/>
        </w:rPr>
        <w:br/>
        <w:t>public class q11 {</w:t>
      </w:r>
      <w:r>
        <w:rPr>
          <w:rFonts w:ascii="Courier New" w:hAnsi="Courier New"/>
          <w:sz w:val="20"/>
        </w:rPr>
        <w:br/>
        <w:t xml:space="preserve">    public static void main(String[] args) {</w:t>
      </w:r>
      <w:r>
        <w:rPr>
          <w:rFonts w:ascii="Courier New" w:hAnsi="Courier New"/>
          <w:sz w:val="20"/>
        </w:rPr>
        <w:br/>
        <w:t xml:space="preserve">        ArrayList&lt;String&gt; student = new ArrayList&lt;&gt;();</w:t>
      </w:r>
      <w:r>
        <w:rPr>
          <w:rFonts w:ascii="Courier New" w:hAnsi="Courier New"/>
          <w:sz w:val="20"/>
        </w:rPr>
        <w:br/>
        <w:t xml:space="preserve">        Scanner input = new Scanner(System.in);</w:t>
      </w:r>
      <w:r>
        <w:rPr>
          <w:rFonts w:ascii="Courier New" w:hAnsi="Courier New"/>
          <w:sz w:val="20"/>
        </w:rPr>
        <w:br/>
        <w:t xml:space="preserve">        int choice;</w:t>
      </w:r>
      <w:r>
        <w:rPr>
          <w:rFonts w:ascii="Courier New" w:hAnsi="Courier New"/>
          <w:sz w:val="20"/>
        </w:rPr>
        <w:br/>
        <w:t xml:space="preserve">        do {</w:t>
      </w:r>
      <w:r>
        <w:rPr>
          <w:rFonts w:ascii="Courier New" w:hAnsi="Courier New"/>
          <w:sz w:val="20"/>
        </w:rPr>
        <w:br/>
        <w:t xml:space="preserve">            System.out.println("Student system \n[Karachi campus]");</w:t>
      </w:r>
      <w:r>
        <w:rPr>
          <w:rFonts w:ascii="Courier New" w:hAnsi="Courier New"/>
          <w:sz w:val="20"/>
        </w:rPr>
        <w:br/>
        <w:t xml:space="preserve">            System.out.println("1. New Student");</w:t>
      </w:r>
      <w:r>
        <w:rPr>
          <w:rFonts w:ascii="Courier New" w:hAnsi="Courier New"/>
          <w:sz w:val="20"/>
        </w:rPr>
        <w:br/>
        <w:t xml:space="preserve">            System.out.println("2. Update Student Name");</w:t>
      </w:r>
      <w:r>
        <w:rPr>
          <w:rFonts w:ascii="Courier New" w:hAnsi="Courier New"/>
          <w:sz w:val="20"/>
        </w:rPr>
        <w:br/>
        <w:t xml:space="preserve">            System.out.println("3. Remove student");</w:t>
      </w:r>
      <w:r>
        <w:rPr>
          <w:rFonts w:ascii="Courier New" w:hAnsi="Courier New"/>
          <w:sz w:val="20"/>
        </w:rPr>
        <w:br/>
        <w:t xml:space="preserve">            System.out.println("4. Current list");</w:t>
      </w:r>
      <w:r>
        <w:rPr>
          <w:rFonts w:ascii="Courier New" w:hAnsi="Courier New"/>
          <w:sz w:val="20"/>
        </w:rPr>
        <w:br/>
        <w:t xml:space="preserve">            System.out.println("5. Exit");</w:t>
      </w:r>
      <w:r>
        <w:rPr>
          <w:rFonts w:ascii="Courier New" w:hAnsi="Courier New"/>
          <w:sz w:val="20"/>
        </w:rPr>
        <w:br/>
        <w:t xml:space="preserve">            System.out.print("Enter your choice: ");</w:t>
      </w:r>
      <w:r>
        <w:rPr>
          <w:rFonts w:ascii="Courier New" w:hAnsi="Courier New"/>
          <w:sz w:val="20"/>
        </w:rPr>
        <w:br/>
        <w:t xml:space="preserve">            choice = input.nextInt();</w:t>
      </w:r>
      <w:r>
        <w:rPr>
          <w:rFonts w:ascii="Courier New" w:hAnsi="Courier New"/>
          <w:sz w:val="20"/>
        </w:rPr>
        <w:br/>
        <w:t xml:space="preserve">            input.nextLine();</w:t>
      </w:r>
      <w:r>
        <w:rPr>
          <w:rFonts w:ascii="Courier New" w:hAnsi="Courier New"/>
          <w:sz w:val="20"/>
        </w:rPr>
        <w:br/>
        <w:t xml:space="preserve">            switch (choice) {</w:t>
      </w:r>
      <w:r>
        <w:rPr>
          <w:rFonts w:ascii="Courier New" w:hAnsi="Courier New"/>
          <w:sz w:val="20"/>
        </w:rPr>
        <w:br/>
        <w:t xml:space="preserve">                case 1:</w:t>
      </w:r>
      <w:r>
        <w:rPr>
          <w:rFonts w:ascii="Courier New" w:hAnsi="Courier New"/>
          <w:sz w:val="20"/>
        </w:rPr>
        <w:br/>
        <w:t xml:space="preserve">                    System.out.print("Enter new student name: ");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                String newStudent = input.nextLine();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                student.add(newStudent);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br/>
        <w:t xml:space="preserve">                    break;</w:t>
      </w:r>
      <w:r>
        <w:rPr>
          <w:rFonts w:ascii="Courier New" w:hAnsi="Courier New"/>
          <w:sz w:val="20"/>
        </w:rPr>
        <w:br/>
        <w:t xml:space="preserve">                case 2:</w:t>
      </w:r>
      <w:r>
        <w:rPr>
          <w:rFonts w:ascii="Courier New" w:hAnsi="Courier New"/>
          <w:sz w:val="20"/>
        </w:rPr>
        <w:br/>
        <w:t xml:space="preserve">                    System.out.print("Enter student name: ");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                String currentname = input.nextLine();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                if (student.contains(currentname)) {</w:t>
      </w:r>
      <w:r>
        <w:rPr>
          <w:rFonts w:ascii="Courier New" w:hAnsi="Courier New"/>
          <w:sz w:val="20"/>
        </w:rPr>
        <w:br/>
        <w:t xml:space="preserve">                        System.out.print("Enter updated name: ");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                    String updatedname = input.nextLine();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                    student.set(student.indexOf(currentname), updatedname);</w:t>
      </w:r>
      <w:r>
        <w:rPr>
          <w:rFonts w:ascii="Courier New" w:hAnsi="Courier New"/>
          <w:sz w:val="20"/>
        </w:rPr>
        <w:br/>
        <w:t xml:space="preserve">                    } else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                    System.out.println("Student not found.");</w:t>
      </w:r>
      <w:r>
        <w:rPr>
          <w:rFonts w:ascii="Courier New" w:hAnsi="Courier New"/>
          <w:sz w:val="20"/>
        </w:rPr>
        <w:br/>
        <w:t xml:space="preserve">                    }</w:t>
      </w:r>
      <w:r>
        <w:rPr>
          <w:rFonts w:ascii="Courier New" w:hAnsi="Courier New"/>
          <w:sz w:val="20"/>
        </w:rPr>
        <w:br/>
        <w:t xml:space="preserve">                    break;</w:t>
      </w:r>
      <w:r>
        <w:rPr>
          <w:rFonts w:ascii="Courier New" w:hAnsi="Courier New"/>
          <w:sz w:val="20"/>
        </w:rPr>
        <w:br/>
        <w:t xml:space="preserve">                case 3:</w:t>
      </w:r>
      <w:r>
        <w:rPr>
          <w:rFonts w:ascii="Courier New" w:hAnsi="Courier New"/>
          <w:sz w:val="20"/>
        </w:rPr>
        <w:br/>
        <w:t xml:space="preserve">                    System.out.print("Enter student name to remove: ");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                String cancel = input.nextLine();</w:t>
      </w:r>
      <w:r>
        <w:rPr>
          <w:rFonts w:ascii="Courier New" w:hAnsi="Courier New"/>
          <w:sz w:val="20"/>
        </w:rPr>
        <w:br/>
        <w:t xml:space="preserve">                    if (student.contains(cancel))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                    student.remove(cancel);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                } else {</w:t>
      </w:r>
      <w:r>
        <w:rPr>
          <w:rFonts w:ascii="Courier New" w:hAnsi="Courier New"/>
          <w:sz w:val="20"/>
        </w:rPr>
        <w:br/>
        <w:t xml:space="preserve">                        System.out.println("Student not found.");</w:t>
      </w:r>
      <w:r>
        <w:rPr>
          <w:rFonts w:ascii="Courier New" w:hAnsi="Courier New"/>
          <w:sz w:val="20"/>
        </w:rPr>
        <w:br/>
        <w:t xml:space="preserve">                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                break;</w:t>
      </w:r>
      <w:r>
        <w:rPr>
          <w:rFonts w:ascii="Courier New" w:hAnsi="Courier New"/>
          <w:sz w:val="20"/>
        </w:rPr>
        <w:br/>
        <w:t xml:space="preserve">                case 4:</w:t>
      </w:r>
      <w:r>
        <w:rPr>
          <w:rFonts w:ascii="Courier New" w:hAnsi="Courier New"/>
          <w:sz w:val="20"/>
        </w:rPr>
        <w:br/>
        <w:t xml:space="preserve">                    System.out.println("Current list:");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                for (String students : student)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                    System.out.println(students);</w:t>
      </w:r>
      <w:r>
        <w:rPr>
          <w:rFonts w:ascii="Courier New" w:hAnsi="Courier New"/>
          <w:sz w:val="20"/>
        </w:rPr>
        <w:br/>
        <w:t xml:space="preserve">                    }</w:t>
      </w:r>
      <w:r>
        <w:rPr>
          <w:rFonts w:ascii="Courier New" w:hAnsi="Courier New"/>
          <w:sz w:val="20"/>
        </w:rPr>
        <w:br/>
        <w:t xml:space="preserve">                    break;</w:t>
      </w:r>
      <w:r>
        <w:rPr>
          <w:rFonts w:ascii="Courier New" w:hAnsi="Courier New"/>
          <w:sz w:val="20"/>
        </w:rPr>
        <w:br/>
        <w:t xml:space="preserve">                case 5:</w:t>
      </w:r>
      <w:r>
        <w:rPr>
          <w:rFonts w:ascii="Courier New" w:hAnsi="Courier New"/>
          <w:sz w:val="20"/>
        </w:rPr>
        <w:br/>
        <w:t xml:space="preserve">                    System.out.println("Exiting system.");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                break;</w:t>
      </w:r>
      <w:r>
        <w:rPr>
          <w:rFonts w:ascii="Courier New" w:hAnsi="Courier New"/>
          <w:sz w:val="20"/>
        </w:rPr>
        <w:br/>
        <w:t xml:space="preserve">                default:</w:t>
      </w:r>
      <w:r>
        <w:rPr>
          <w:rFonts w:ascii="Courier New" w:hAnsi="Courier New"/>
          <w:sz w:val="20"/>
        </w:rPr>
        <w:br/>
        <w:t xml:space="preserve">                    System.out.println("Invalid choice. Try again.");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        }</w:t>
      </w:r>
      <w:r>
        <w:rPr>
          <w:rFonts w:ascii="Courier New" w:hAnsi="Courier New"/>
          <w:sz w:val="20"/>
        </w:rPr>
        <w:br/>
        <w:t xml:space="preserve">        } while (choice != 5);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 xml:space="preserve">    }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</w:p>
    <w:p w14:paraId="2412BD99" w14:textId="77777777" w:rsidR="00073FE7" w:rsidRDefault="00000000">
      <w:pPr>
        <w:pStyle w:val="Heading1"/>
      </w:pPr>
      <w:r>
        <w:t>Question 2</w:t>
      </w:r>
    </w:p>
    <w:p w14:paraId="7E005C90" w14:textId="77777777" w:rsidR="00073FE7" w:rsidRDefault="00000000">
      <w:pPr>
        <w:pStyle w:val="Heading2"/>
      </w:pPr>
      <w:r>
        <w:t>Session.java</w:t>
      </w:r>
    </w:p>
    <w:p w14:paraId="6EEBF32D" w14:textId="77777777" w:rsidR="00073FE7" w:rsidRDefault="00000000">
      <w:r>
        <w:rPr>
          <w:rFonts w:ascii="Courier New" w:hAnsi="Courier New"/>
          <w:sz w:val="20"/>
        </w:rPr>
        <w:t>import java.util.*;</w:t>
      </w:r>
      <w:r>
        <w:rPr>
          <w:rFonts w:ascii="Courier New" w:hAnsi="Courier New"/>
          <w:sz w:val="20"/>
        </w:rPr>
        <w:br/>
        <w:t>public class Session {</w:t>
      </w:r>
      <w:r>
        <w:rPr>
          <w:rFonts w:ascii="Courier New" w:hAnsi="Courier New"/>
          <w:sz w:val="20"/>
        </w:rPr>
        <w:br/>
        <w:t xml:space="preserve">    String sessionTitle;</w:t>
      </w:r>
      <w:r>
        <w:rPr>
          <w:rFonts w:ascii="Courier New" w:hAnsi="Courier New"/>
          <w:sz w:val="20"/>
        </w:rPr>
        <w:br/>
        <w:t xml:space="preserve">    String speakerName;</w:t>
      </w:r>
      <w:r>
        <w:rPr>
          <w:rFonts w:ascii="Courier New" w:hAnsi="Courier New"/>
          <w:sz w:val="20"/>
        </w:rPr>
        <w:br/>
        <w:t xml:space="preserve">    int duration;</w:t>
      </w:r>
      <w:r>
        <w:rPr>
          <w:rFonts w:ascii="Courier New" w:hAnsi="Courier New"/>
          <w:sz w:val="20"/>
        </w:rPr>
        <w:br/>
        <w:t xml:space="preserve">    int roomNumber;</w:t>
      </w:r>
      <w:r>
        <w:rPr>
          <w:rFonts w:ascii="Courier New" w:hAnsi="Courier New"/>
          <w:sz w:val="20"/>
        </w:rPr>
        <w:br/>
        <w:t xml:space="preserve">    void scheduleSession()</w:t>
      </w:r>
      <w:r>
        <w:rPr>
          <w:rFonts w:ascii="Courier New" w:hAnsi="Courier New"/>
          <w:sz w:val="20"/>
        </w:rPr>
        <w:br/>
        <w:t xml:space="preserve">    {</w:t>
      </w:r>
      <w:r>
        <w:rPr>
          <w:rFonts w:ascii="Courier New" w:hAnsi="Courier New"/>
          <w:sz w:val="20"/>
        </w:rPr>
        <w:br/>
        <w:t xml:space="preserve">        Scanner object=new Scanner(System.in);</w:t>
      </w:r>
      <w:r>
        <w:rPr>
          <w:rFonts w:ascii="Courier New" w:hAnsi="Courier New"/>
          <w:sz w:val="20"/>
        </w:rPr>
        <w:br/>
        <w:t xml:space="preserve">        System.out.println("Enter Speaker Name:");</w:t>
      </w:r>
      <w:r>
        <w:rPr>
          <w:rFonts w:ascii="Courier New" w:hAnsi="Courier New"/>
          <w:sz w:val="20"/>
        </w:rPr>
        <w:br/>
        <w:t xml:space="preserve">        speakerName= object.nextLine();</w:t>
      </w:r>
      <w:r>
        <w:rPr>
          <w:rFonts w:ascii="Courier New" w:hAnsi="Courier New"/>
          <w:sz w:val="20"/>
        </w:rPr>
        <w:br/>
        <w:t xml:space="preserve">        System.out.println("Enter Room Number:");</w:t>
      </w:r>
      <w:r>
        <w:rPr>
          <w:rFonts w:ascii="Courier New" w:hAnsi="Courier New"/>
          <w:sz w:val="20"/>
        </w:rPr>
        <w:br/>
        <w:t xml:space="preserve">        roomNumber=object.nextInt();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 xml:space="preserve">    void displaySessionDetails()</w:t>
      </w:r>
      <w:r>
        <w:rPr>
          <w:rFonts w:ascii="Courier New" w:hAnsi="Courier New"/>
          <w:sz w:val="20"/>
        </w:rPr>
        <w:br/>
        <w:t xml:space="preserve">    {</w:t>
      </w:r>
      <w:r>
        <w:rPr>
          <w:rFonts w:ascii="Courier New" w:hAnsi="Courier New"/>
          <w:sz w:val="20"/>
        </w:rPr>
        <w:br/>
        <w:t xml:space="preserve">        System.out.println("sessionTitle: "+sessionTitle );</w:t>
      </w:r>
      <w:r>
        <w:rPr>
          <w:rFonts w:ascii="Courier New" w:hAnsi="Courier New"/>
          <w:sz w:val="20"/>
        </w:rPr>
        <w:br/>
        <w:t xml:space="preserve">        System.out.println("SpeakerName: "+speakerName );</w:t>
      </w:r>
      <w:r>
        <w:rPr>
          <w:rFonts w:ascii="Courier New" w:hAnsi="Courier New"/>
          <w:sz w:val="20"/>
        </w:rPr>
        <w:br/>
        <w:t xml:space="preserve">        System.out.println("RoomNumber: "+roomNumber 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</w:p>
    <w:p w14:paraId="6CDCF0B8" w14:textId="77777777" w:rsidR="00073FE7" w:rsidRDefault="00000000">
      <w:pPr>
        <w:pStyle w:val="Heading2"/>
      </w:pPr>
      <w:r>
        <w:t>q2.java</w:t>
      </w:r>
    </w:p>
    <w:p w14:paraId="730BA7EB" w14:textId="77777777" w:rsidR="00073FE7" w:rsidRDefault="00000000">
      <w:r>
        <w:rPr>
          <w:rFonts w:ascii="Courier New" w:hAnsi="Courier New"/>
          <w:sz w:val="20"/>
        </w:rPr>
        <w:t>import java.util.*;</w:t>
      </w:r>
      <w:r>
        <w:rPr>
          <w:rFonts w:ascii="Courier New" w:hAnsi="Courier New"/>
          <w:sz w:val="20"/>
        </w:rPr>
        <w:br/>
        <w:t>public class q2 {</w:t>
      </w:r>
      <w:r>
        <w:rPr>
          <w:rFonts w:ascii="Courier New" w:hAnsi="Courier New"/>
          <w:sz w:val="20"/>
        </w:rPr>
        <w:br/>
        <w:t xml:space="preserve">    public static void main(String[] args) {</w:t>
      </w:r>
      <w:r>
        <w:rPr>
          <w:rFonts w:ascii="Courier New" w:hAnsi="Courier New"/>
          <w:sz w:val="20"/>
        </w:rPr>
        <w:br/>
        <w:t xml:space="preserve">    Session ai_trends= new Session();</w:t>
      </w:r>
      <w:r>
        <w:rPr>
          <w:rFonts w:ascii="Courier New" w:hAnsi="Courier New"/>
          <w:sz w:val="20"/>
        </w:rPr>
        <w:br/>
        <w:t xml:space="preserve">    Session cyber_security= new Session();</w:t>
      </w:r>
      <w:r>
        <w:rPr>
          <w:rFonts w:ascii="Courier New" w:hAnsi="Courier New"/>
          <w:sz w:val="20"/>
        </w:rPr>
        <w:br/>
        <w:t xml:space="preserve">        Scanner input=new Scanner(System.in);</w:t>
      </w:r>
      <w:r>
        <w:rPr>
          <w:rFonts w:ascii="Courier New" w:hAnsi="Courier New"/>
          <w:sz w:val="20"/>
        </w:rPr>
        <w:br/>
        <w:t xml:space="preserve">        System.out.println("Enter Details for Session 1 ");</w:t>
      </w:r>
      <w:r>
        <w:rPr>
          <w:rFonts w:ascii="Courier New" w:hAnsi="Courier New"/>
          <w:sz w:val="20"/>
        </w:rPr>
        <w:br/>
        <w:t xml:space="preserve">        System.out.println("Enter Session title:");</w:t>
      </w:r>
      <w:r>
        <w:rPr>
          <w:rFonts w:ascii="Courier New" w:hAnsi="Courier New"/>
          <w:sz w:val="20"/>
        </w:rPr>
        <w:br/>
        <w:t xml:space="preserve">        ai_trends.sessionTitle=input.nextLine();</w:t>
      </w:r>
      <w:r>
        <w:rPr>
          <w:rFonts w:ascii="Courier New" w:hAnsi="Courier New"/>
          <w:sz w:val="20"/>
        </w:rPr>
        <w:br/>
        <w:t xml:space="preserve">        System.out.println("Enter the Speaker Name:");</w:t>
      </w:r>
      <w:r>
        <w:rPr>
          <w:rFonts w:ascii="Courier New" w:hAnsi="Courier New"/>
          <w:sz w:val="20"/>
        </w:rPr>
        <w:br/>
        <w:t xml:space="preserve">        ai_trends.speakerName=input.nextLine();</w:t>
      </w:r>
      <w:r>
        <w:rPr>
          <w:rFonts w:ascii="Courier New" w:hAnsi="Courier New"/>
          <w:sz w:val="20"/>
        </w:rPr>
        <w:br/>
        <w:t xml:space="preserve">        System.out.println("Enter the room number:");</w:t>
      </w:r>
      <w:r>
        <w:rPr>
          <w:rFonts w:ascii="Courier New" w:hAnsi="Courier New"/>
          <w:sz w:val="20"/>
        </w:rPr>
        <w:br/>
        <w:t xml:space="preserve">        ai_trends.roomNumber=input.nextInt();</w:t>
      </w:r>
      <w:r>
        <w:rPr>
          <w:rFonts w:ascii="Courier New" w:hAnsi="Courier New"/>
          <w:sz w:val="20"/>
        </w:rPr>
        <w:br/>
        <w:t xml:space="preserve">        input.nextLine();</w:t>
      </w:r>
      <w:r>
        <w:rPr>
          <w:rFonts w:ascii="Courier New" w:hAnsi="Courier New"/>
          <w:sz w:val="20"/>
        </w:rPr>
        <w:br/>
        <w:t xml:space="preserve">        System.out.println("Enter Details for Session 1 ");</w:t>
      </w:r>
      <w:r>
        <w:rPr>
          <w:rFonts w:ascii="Courier New" w:hAnsi="Courier New"/>
          <w:sz w:val="20"/>
        </w:rPr>
        <w:br/>
        <w:t xml:space="preserve">        System.out.println("Enter Session title:");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 xml:space="preserve">        cyber_security.sessionTitle=input.nextLine();</w:t>
      </w:r>
      <w:r>
        <w:rPr>
          <w:rFonts w:ascii="Courier New" w:hAnsi="Courier New"/>
          <w:sz w:val="20"/>
        </w:rPr>
        <w:br/>
        <w:t xml:space="preserve">        System.out.println("Enter the Speaker Name:");</w:t>
      </w:r>
      <w:r>
        <w:rPr>
          <w:rFonts w:ascii="Courier New" w:hAnsi="Courier New"/>
          <w:sz w:val="20"/>
        </w:rPr>
        <w:br/>
        <w:t xml:space="preserve">        cyber_security.speakerName=input.nextLine();</w:t>
      </w:r>
      <w:r>
        <w:rPr>
          <w:rFonts w:ascii="Courier New" w:hAnsi="Courier New"/>
          <w:sz w:val="20"/>
        </w:rPr>
        <w:br/>
        <w:t xml:space="preserve">        System.out.println("Enter the room number:");</w:t>
      </w:r>
      <w:r>
        <w:rPr>
          <w:rFonts w:ascii="Courier New" w:hAnsi="Courier New"/>
          <w:sz w:val="20"/>
        </w:rPr>
        <w:br/>
        <w:t xml:space="preserve">        cyber_security.roomNumber=input.nextInt();</w:t>
      </w:r>
      <w:r>
        <w:rPr>
          <w:rFonts w:ascii="Courier New" w:hAnsi="Courier New"/>
          <w:sz w:val="20"/>
        </w:rPr>
        <w:br/>
        <w:t xml:space="preserve">        int temp=0;</w:t>
      </w:r>
      <w:r>
        <w:rPr>
          <w:rFonts w:ascii="Courier New" w:hAnsi="Courier New"/>
          <w:sz w:val="20"/>
        </w:rPr>
        <w:br/>
        <w:t xml:space="preserve">        do {</w:t>
      </w:r>
      <w:r>
        <w:rPr>
          <w:rFonts w:ascii="Courier New" w:hAnsi="Courier New"/>
          <w:sz w:val="20"/>
        </w:rPr>
        <w:br/>
        <w:t xml:space="preserve">            System.out.println("1) Schedule Session:");</w:t>
      </w:r>
      <w:r>
        <w:rPr>
          <w:rFonts w:ascii="Courier New" w:hAnsi="Courier New"/>
          <w:sz w:val="20"/>
        </w:rPr>
        <w:br/>
        <w:t xml:space="preserve">            System.out.println("2) Display Session Details");</w:t>
      </w:r>
      <w:r>
        <w:rPr>
          <w:rFonts w:ascii="Courier New" w:hAnsi="Courier New"/>
          <w:sz w:val="20"/>
        </w:rPr>
        <w:br/>
        <w:t xml:space="preserve">            System.out.println("3) Exit");</w:t>
      </w:r>
      <w:r>
        <w:rPr>
          <w:rFonts w:ascii="Courier New" w:hAnsi="Courier New"/>
          <w:sz w:val="20"/>
        </w:rPr>
        <w:br/>
        <w:t xml:space="preserve">            System.out.println("Enter your choice:");</w:t>
      </w:r>
      <w:r>
        <w:rPr>
          <w:rFonts w:ascii="Courier New" w:hAnsi="Courier New"/>
          <w:sz w:val="20"/>
        </w:rPr>
        <w:br/>
        <w:t xml:space="preserve">            int choice=input.nextInt();</w:t>
      </w:r>
      <w:r>
        <w:rPr>
          <w:rFonts w:ascii="Courier New" w:hAnsi="Courier New"/>
          <w:sz w:val="20"/>
        </w:rPr>
        <w:br/>
        <w:t xml:space="preserve">            switch(choice)</w:t>
      </w:r>
      <w:r>
        <w:rPr>
          <w:rFonts w:ascii="Courier New" w:hAnsi="Courier New"/>
          <w:sz w:val="20"/>
        </w:rPr>
        <w:br/>
        <w:t xml:space="preserve">            {</w:t>
      </w:r>
      <w:r>
        <w:rPr>
          <w:rFonts w:ascii="Courier New" w:hAnsi="Courier New"/>
          <w:sz w:val="20"/>
        </w:rPr>
        <w:br/>
        <w:t xml:space="preserve">                case 1:</w:t>
      </w:r>
      <w:r>
        <w:rPr>
          <w:rFonts w:ascii="Courier New" w:hAnsi="Courier New"/>
          <w:sz w:val="20"/>
        </w:rPr>
        <w:br/>
        <w:t xml:space="preserve">                {</w:t>
      </w:r>
      <w:r>
        <w:rPr>
          <w:rFonts w:ascii="Courier New" w:hAnsi="Courier New"/>
          <w:sz w:val="20"/>
        </w:rPr>
        <w:br/>
        <w:t xml:space="preserve">                    System.out.println("Which Session u want to choose \n 1) Session 1 \n 2) Session 2 ");</w:t>
      </w:r>
      <w:r>
        <w:rPr>
          <w:rFonts w:ascii="Courier New" w:hAnsi="Courier New"/>
          <w:sz w:val="20"/>
        </w:rPr>
        <w:br/>
        <w:t xml:space="preserve">                    int select=input.nextInt();</w:t>
      </w:r>
      <w:r>
        <w:rPr>
          <w:rFonts w:ascii="Courier New" w:hAnsi="Courier New"/>
          <w:sz w:val="20"/>
        </w:rPr>
        <w:br/>
        <w:t xml:space="preserve">                    if(select==1)</w:t>
      </w:r>
      <w:r>
        <w:rPr>
          <w:rFonts w:ascii="Courier New" w:hAnsi="Courier New"/>
          <w:sz w:val="20"/>
        </w:rPr>
        <w:br/>
        <w:t xml:space="preserve">                    {</w:t>
      </w:r>
      <w:r>
        <w:rPr>
          <w:rFonts w:ascii="Courier New" w:hAnsi="Courier New"/>
          <w:sz w:val="20"/>
        </w:rPr>
        <w:br/>
        <w:t xml:space="preserve">                        ai_trends.scheduleSession();</w:t>
      </w:r>
      <w:r>
        <w:rPr>
          <w:rFonts w:ascii="Courier New" w:hAnsi="Courier New"/>
          <w:sz w:val="20"/>
        </w:rPr>
        <w:br/>
        <w:t xml:space="preserve">                        break;</w:t>
      </w:r>
      <w:r>
        <w:rPr>
          <w:rFonts w:ascii="Courier New" w:hAnsi="Courier New"/>
          <w:sz w:val="20"/>
        </w:rPr>
        <w:br/>
        <w:t xml:space="preserve">                    } else if (select==2) {</w:t>
      </w:r>
      <w:r>
        <w:rPr>
          <w:rFonts w:ascii="Courier New" w:hAnsi="Courier New"/>
          <w:sz w:val="20"/>
        </w:rPr>
        <w:br/>
        <w:t xml:space="preserve">                        cyber_security.scheduleSession();</w:t>
      </w:r>
      <w:r>
        <w:rPr>
          <w:rFonts w:ascii="Courier New" w:hAnsi="Courier New"/>
          <w:sz w:val="20"/>
        </w:rPr>
        <w:br/>
        <w:t xml:space="preserve">                        break;</w:t>
      </w:r>
      <w:r>
        <w:rPr>
          <w:rFonts w:ascii="Courier New" w:hAnsi="Courier New"/>
          <w:sz w:val="20"/>
        </w:rPr>
        <w:br/>
        <w:t xml:space="preserve">                    }</w:t>
      </w:r>
      <w:r>
        <w:rPr>
          <w:rFonts w:ascii="Courier New" w:hAnsi="Courier New"/>
          <w:sz w:val="20"/>
        </w:rPr>
        <w:br/>
        <w:t xml:space="preserve">                    else {</w:t>
      </w:r>
      <w:r>
        <w:rPr>
          <w:rFonts w:ascii="Courier New" w:hAnsi="Courier New"/>
          <w:sz w:val="20"/>
        </w:rPr>
        <w:br/>
        <w:t xml:space="preserve">                        System.out.println("invalid option");</w:t>
      </w:r>
      <w:r>
        <w:rPr>
          <w:rFonts w:ascii="Courier New" w:hAnsi="Courier New"/>
          <w:sz w:val="20"/>
        </w:rPr>
        <w:br/>
        <w:t xml:space="preserve">                        break;</w:t>
      </w:r>
      <w:r>
        <w:rPr>
          <w:rFonts w:ascii="Courier New" w:hAnsi="Courier New"/>
          <w:sz w:val="20"/>
        </w:rPr>
        <w:br/>
        <w:t xml:space="preserve">                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            }</w:t>
      </w:r>
      <w:r>
        <w:rPr>
          <w:rFonts w:ascii="Courier New" w:hAnsi="Courier New"/>
          <w:sz w:val="20"/>
        </w:rPr>
        <w:br/>
        <w:t xml:space="preserve">                case 2:</w:t>
      </w:r>
      <w:r>
        <w:rPr>
          <w:rFonts w:ascii="Courier New" w:hAnsi="Courier New"/>
          <w:sz w:val="20"/>
        </w:rPr>
        <w:br/>
        <w:t xml:space="preserve">                {</w:t>
      </w:r>
      <w:r>
        <w:rPr>
          <w:rFonts w:ascii="Courier New" w:hAnsi="Courier New"/>
          <w:sz w:val="20"/>
        </w:rPr>
        <w:br/>
        <w:t xml:space="preserve">                    ai_trends.displaySessionDetails();</w:t>
      </w:r>
      <w:r>
        <w:rPr>
          <w:rFonts w:ascii="Courier New" w:hAnsi="Courier New"/>
          <w:sz w:val="20"/>
        </w:rPr>
        <w:br/>
        <w:t xml:space="preserve">                    System.out.println("\n");</w:t>
      </w:r>
      <w:r>
        <w:rPr>
          <w:rFonts w:ascii="Courier New" w:hAnsi="Courier New"/>
          <w:sz w:val="20"/>
        </w:rPr>
        <w:br/>
        <w:t xml:space="preserve">                    cyber_security.displaySessionDetails();</w:t>
      </w:r>
      <w:r>
        <w:rPr>
          <w:rFonts w:ascii="Courier New" w:hAnsi="Courier New"/>
          <w:sz w:val="20"/>
        </w:rPr>
        <w:br/>
        <w:t xml:space="preserve">                    break;</w:t>
      </w:r>
      <w:r>
        <w:rPr>
          <w:rFonts w:ascii="Courier New" w:hAnsi="Courier New"/>
          <w:sz w:val="20"/>
        </w:rPr>
        <w:br/>
        <w:t xml:space="preserve">                }</w:t>
      </w:r>
      <w:r>
        <w:rPr>
          <w:rFonts w:ascii="Courier New" w:hAnsi="Courier New"/>
          <w:sz w:val="20"/>
        </w:rPr>
        <w:br/>
        <w:t xml:space="preserve">                default:</w:t>
      </w:r>
      <w:r>
        <w:rPr>
          <w:rFonts w:ascii="Courier New" w:hAnsi="Courier New"/>
          <w:sz w:val="20"/>
        </w:rPr>
        <w:br/>
        <w:t xml:space="preserve">                {</w:t>
      </w:r>
      <w:r>
        <w:rPr>
          <w:rFonts w:ascii="Courier New" w:hAnsi="Courier New"/>
          <w:sz w:val="20"/>
        </w:rPr>
        <w:br/>
        <w:t xml:space="preserve">                    temp=3;</w:t>
      </w:r>
      <w:r>
        <w:rPr>
          <w:rFonts w:ascii="Courier New" w:hAnsi="Courier New"/>
          <w:sz w:val="20"/>
        </w:rPr>
        <w:br/>
        <w:t xml:space="preserve">                    break;</w:t>
      </w:r>
      <w:r>
        <w:rPr>
          <w:rFonts w:ascii="Courier New" w:hAnsi="Courier New"/>
          <w:sz w:val="20"/>
        </w:rPr>
        <w:br/>
        <w:t xml:space="preserve">                }</w:t>
      </w:r>
      <w:r>
        <w:rPr>
          <w:rFonts w:ascii="Courier New" w:hAnsi="Courier New"/>
          <w:sz w:val="20"/>
        </w:rPr>
        <w:br/>
        <w:t xml:space="preserve">        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    }while(temp !=3);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>}</w:t>
      </w:r>
      <w:r>
        <w:rPr>
          <w:rFonts w:ascii="Courier New" w:hAnsi="Courier New"/>
          <w:sz w:val="20"/>
        </w:rPr>
        <w:br/>
      </w:r>
    </w:p>
    <w:p w14:paraId="2135E3ED" w14:textId="77777777" w:rsidR="00073FE7" w:rsidRDefault="00000000">
      <w:pPr>
        <w:pStyle w:val="Heading1"/>
      </w:pPr>
      <w:r>
        <w:t>Question 3</w:t>
      </w:r>
    </w:p>
    <w:p w14:paraId="2B75B0D3" w14:textId="77777777" w:rsidR="00073FE7" w:rsidRDefault="00000000">
      <w:pPr>
        <w:pStyle w:val="Heading2"/>
      </w:pPr>
      <w:r>
        <w:t>Main.java</w:t>
      </w:r>
    </w:p>
    <w:p w14:paraId="5D0D4B31" w14:textId="77777777" w:rsidR="00073FE7" w:rsidRDefault="00000000">
      <w:r>
        <w:rPr>
          <w:rFonts w:ascii="Courier New" w:hAnsi="Courier New"/>
          <w:sz w:val="20"/>
        </w:rPr>
        <w:t>class Student {</w:t>
      </w:r>
      <w:r>
        <w:rPr>
          <w:rFonts w:ascii="Courier New" w:hAnsi="Courier New"/>
          <w:sz w:val="20"/>
        </w:rPr>
        <w:br/>
        <w:t xml:space="preserve">    String name;</w:t>
      </w:r>
      <w:r>
        <w:rPr>
          <w:rFonts w:ascii="Courier New" w:hAnsi="Courier New"/>
          <w:sz w:val="20"/>
        </w:rPr>
        <w:br/>
        <w:t xml:space="preserve">    String[] skills;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Student(String name, String[] skills) {</w:t>
      </w:r>
      <w:r>
        <w:rPr>
          <w:rFonts w:ascii="Courier New" w:hAnsi="Courier New"/>
          <w:sz w:val="20"/>
        </w:rPr>
        <w:br/>
        <w:t xml:space="preserve">        this.name = name;</w:t>
      </w:r>
      <w:r>
        <w:rPr>
          <w:rFonts w:ascii="Courier New" w:hAnsi="Courier New"/>
          <w:sz w:val="20"/>
        </w:rPr>
        <w:br/>
        <w:t xml:space="preserve">        this.skills = skills;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class Company {</w:t>
      </w:r>
      <w:r>
        <w:rPr>
          <w:rFonts w:ascii="Courier New" w:hAnsi="Courier New"/>
          <w:sz w:val="20"/>
        </w:rPr>
        <w:br/>
        <w:t xml:space="preserve">    String companyName;</w:t>
      </w:r>
      <w:r>
        <w:rPr>
          <w:rFonts w:ascii="Courier New" w:hAnsi="Courier New"/>
          <w:sz w:val="20"/>
        </w:rPr>
        <w:br/>
        <w:t xml:space="preserve">    String industryType;</w:t>
      </w:r>
      <w:r>
        <w:rPr>
          <w:rFonts w:ascii="Courier New" w:hAnsi="Courier New"/>
          <w:sz w:val="20"/>
        </w:rPr>
        <w:br/>
        <w:t xml:space="preserve">    String jobRole;</w:t>
      </w:r>
      <w:r>
        <w:rPr>
          <w:rFonts w:ascii="Courier New" w:hAnsi="Courier New"/>
          <w:sz w:val="20"/>
        </w:rPr>
        <w:br/>
        <w:t xml:space="preserve">    String[] requiredSkills;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Company(String companyName, String industryType, String jobRole, String[] requiredSkills) {</w:t>
      </w:r>
      <w:r>
        <w:rPr>
          <w:rFonts w:ascii="Courier New" w:hAnsi="Courier New"/>
          <w:sz w:val="20"/>
        </w:rPr>
        <w:br/>
        <w:t xml:space="preserve">        this.companyName = companyName;</w:t>
      </w:r>
      <w:r>
        <w:rPr>
          <w:rFonts w:ascii="Courier New" w:hAnsi="Courier New"/>
          <w:sz w:val="20"/>
        </w:rPr>
        <w:br/>
        <w:t xml:space="preserve">        this.industryType = industryType;</w:t>
      </w:r>
      <w:r>
        <w:rPr>
          <w:rFonts w:ascii="Courier New" w:hAnsi="Courier New"/>
          <w:sz w:val="20"/>
        </w:rPr>
        <w:br/>
        <w:t xml:space="preserve">        this.jobRole = jobRole;</w:t>
      </w:r>
      <w:r>
        <w:rPr>
          <w:rFonts w:ascii="Courier New" w:hAnsi="Courier New"/>
          <w:sz w:val="20"/>
        </w:rPr>
        <w:br/>
        <w:t xml:space="preserve">        this.requiredSkills = requiredSkills;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void scheduleInterview(Student student) {</w:t>
      </w:r>
      <w:r>
        <w:rPr>
          <w:rFonts w:ascii="Courier New" w:hAnsi="Courier New"/>
          <w:sz w:val="20"/>
        </w:rPr>
        <w:br/>
        <w:t xml:space="preserve">        for (String skill : requiredSkills) {</w:t>
      </w:r>
      <w:r>
        <w:rPr>
          <w:rFonts w:ascii="Courier New" w:hAnsi="Courier New"/>
          <w:sz w:val="20"/>
        </w:rPr>
        <w:br/>
        <w:t xml:space="preserve">            boolean hasSkill = false;</w:t>
      </w:r>
      <w:r>
        <w:rPr>
          <w:rFonts w:ascii="Courier New" w:hAnsi="Courier New"/>
          <w:sz w:val="20"/>
        </w:rPr>
        <w:br/>
        <w:t xml:space="preserve">            for (String studentSkill : student.skills) {</w:t>
      </w:r>
      <w:r>
        <w:rPr>
          <w:rFonts w:ascii="Courier New" w:hAnsi="Courier New"/>
          <w:sz w:val="20"/>
        </w:rPr>
        <w:br/>
        <w:t xml:space="preserve">                if (skill.equals(studentSkill)) {</w:t>
      </w:r>
      <w:r>
        <w:rPr>
          <w:rFonts w:ascii="Courier New" w:hAnsi="Courier New"/>
          <w:sz w:val="20"/>
        </w:rPr>
        <w:br/>
        <w:t xml:space="preserve">                    hasSkill = true;</w:t>
      </w:r>
      <w:r>
        <w:rPr>
          <w:rFonts w:ascii="Courier New" w:hAnsi="Courier New"/>
          <w:sz w:val="20"/>
        </w:rPr>
        <w:br/>
        <w:t xml:space="preserve">                    break;</w:t>
      </w:r>
      <w:r>
        <w:rPr>
          <w:rFonts w:ascii="Courier New" w:hAnsi="Courier New"/>
          <w:sz w:val="20"/>
        </w:rPr>
        <w:br/>
        <w:t xml:space="preserve">                }</w:t>
      </w:r>
      <w:r>
        <w:rPr>
          <w:rFonts w:ascii="Courier New" w:hAnsi="Courier New"/>
          <w:sz w:val="20"/>
        </w:rPr>
        <w:br/>
        <w:t xml:space="preserve">            }</w:t>
      </w:r>
      <w:r>
        <w:rPr>
          <w:rFonts w:ascii="Courier New" w:hAnsi="Courier New"/>
          <w:sz w:val="20"/>
        </w:rPr>
        <w:br/>
        <w:t xml:space="preserve">            if (!hasSkill) {</w:t>
      </w:r>
      <w:r>
        <w:rPr>
          <w:rFonts w:ascii="Courier New" w:hAnsi="Courier New"/>
          <w:sz w:val="20"/>
        </w:rPr>
        <w:br/>
        <w:t xml:space="preserve">                System.out.println(student.name + " does not meet the requirements for " + companyName);</w:t>
      </w:r>
      <w:r>
        <w:rPr>
          <w:rFonts w:ascii="Courier New" w:hAnsi="Courier New"/>
          <w:sz w:val="20"/>
        </w:rPr>
        <w:br/>
        <w:t xml:space="preserve">                return;</w:t>
      </w:r>
      <w:r>
        <w:rPr>
          <w:rFonts w:ascii="Courier New" w:hAnsi="Courier New"/>
          <w:sz w:val="20"/>
        </w:rPr>
        <w:br/>
        <w:t xml:space="preserve">            }</w:t>
      </w:r>
      <w:r>
        <w:rPr>
          <w:rFonts w:ascii="Courier New" w:hAnsi="Courier New"/>
          <w:sz w:val="20"/>
        </w:rPr>
        <w:br/>
        <w:t xml:space="preserve">        }</w:t>
      </w:r>
      <w:r>
        <w:rPr>
          <w:rFonts w:ascii="Courier New" w:hAnsi="Courier New"/>
          <w:sz w:val="20"/>
        </w:rPr>
        <w:br/>
        <w:t xml:space="preserve">        System.out.println(student.name + " has been scheduled for an interview with " + companyName);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br/>
        <w:t xml:space="preserve">    void displayCompanyDetails() {</w:t>
      </w:r>
      <w:r>
        <w:rPr>
          <w:rFonts w:ascii="Courier New" w:hAnsi="Courier New"/>
          <w:sz w:val="20"/>
        </w:rPr>
        <w:br/>
        <w:t xml:space="preserve">        System.out.println("Company Name: " + companyName);</w:t>
      </w:r>
      <w:r>
        <w:rPr>
          <w:rFonts w:ascii="Courier New" w:hAnsi="Courier New"/>
          <w:sz w:val="20"/>
        </w:rPr>
        <w:br/>
        <w:t xml:space="preserve">        System.out.println("Industry Type: " + industryType);</w:t>
      </w:r>
      <w:r>
        <w:rPr>
          <w:rFonts w:ascii="Courier New" w:hAnsi="Courier New"/>
          <w:sz w:val="20"/>
        </w:rPr>
        <w:br/>
        <w:t xml:space="preserve">        System.out.println("Job Role: " + jobRole);</w:t>
      </w:r>
      <w:r>
        <w:rPr>
          <w:rFonts w:ascii="Courier New" w:hAnsi="Courier New"/>
          <w:sz w:val="20"/>
        </w:rPr>
        <w:br/>
        <w:t xml:space="preserve">        System.out.print("Required Skills: ");</w:t>
      </w:r>
      <w:r>
        <w:rPr>
          <w:rFonts w:ascii="Courier New" w:hAnsi="Courier New"/>
          <w:sz w:val="20"/>
        </w:rPr>
        <w:br/>
        <w:t xml:space="preserve">        for (String skill : requiredSkills) {</w:t>
      </w:r>
      <w:r>
        <w:rPr>
          <w:rFonts w:ascii="Courier New" w:hAnsi="Courier New"/>
          <w:sz w:val="20"/>
        </w:rPr>
        <w:br/>
        <w:t xml:space="preserve">            System.out.print(skill + " ");</w:t>
      </w:r>
      <w:r>
        <w:rPr>
          <w:rFonts w:ascii="Courier New" w:hAnsi="Courier New"/>
          <w:sz w:val="20"/>
        </w:rPr>
        <w:br/>
        <w:t xml:space="preserve">        }</w:t>
      </w:r>
      <w:r>
        <w:rPr>
          <w:rFonts w:ascii="Courier New" w:hAnsi="Courier New"/>
          <w:sz w:val="20"/>
        </w:rPr>
        <w:br/>
        <w:t xml:space="preserve">        System.out.println();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public class Main {</w:t>
      </w:r>
      <w:r>
        <w:rPr>
          <w:rFonts w:ascii="Courier New" w:hAnsi="Courier New"/>
          <w:sz w:val="20"/>
        </w:rPr>
        <w:br/>
        <w:t xml:space="preserve">    public static void main(String[] args) {</w:t>
      </w:r>
      <w:r>
        <w:rPr>
          <w:rFonts w:ascii="Courier New" w:hAnsi="Courier New"/>
          <w:sz w:val="20"/>
        </w:rPr>
        <w:br/>
        <w:t xml:space="preserve">        Company systemsLimited = new Company("Systems Limited", "IT", "Software Engineer", new String[]{"Java", "Python", "SQL"});</w:t>
      </w:r>
      <w:r>
        <w:rPr>
          <w:rFonts w:ascii="Courier New" w:hAnsi="Courier New"/>
          <w:sz w:val="20"/>
        </w:rPr>
        <w:br/>
        <w:t xml:space="preserve">        Company folio3 = new Company("Folio3", "IT", "Data Analyst", new String[]{"Machine Learning", "Python", "Power BI"});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    Student student1 = new Student("Ali", new String[]{"Java", "Python", "SQL"});</w:t>
      </w:r>
      <w:r>
        <w:rPr>
          <w:rFonts w:ascii="Courier New" w:hAnsi="Courier New"/>
          <w:sz w:val="20"/>
        </w:rPr>
        <w:br/>
        <w:t xml:space="preserve">        Student student2 = new Student("Ahmed", new String[]{"Machine Learning", "Python", "Power BI"});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    systemsLimited.displayCompanyDetails();</w:t>
      </w:r>
      <w:r>
        <w:rPr>
          <w:rFonts w:ascii="Courier New" w:hAnsi="Courier New"/>
          <w:sz w:val="20"/>
        </w:rPr>
        <w:br/>
        <w:t xml:space="preserve">        folio3.displayCompanyDetails();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    systemsLimited.scheduleInterview(student1);</w:t>
      </w:r>
      <w:r>
        <w:rPr>
          <w:rFonts w:ascii="Courier New" w:hAnsi="Courier New"/>
          <w:sz w:val="20"/>
        </w:rPr>
        <w:br/>
        <w:t xml:space="preserve">        folio3.scheduleInterview(student2);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</w:p>
    <w:p w14:paraId="620A8E03" w14:textId="77777777" w:rsidR="00073FE7" w:rsidRDefault="00000000">
      <w:pPr>
        <w:pStyle w:val="Heading1"/>
      </w:pPr>
      <w:r>
        <w:t>Question 4</w:t>
      </w:r>
    </w:p>
    <w:p w14:paraId="49F6E28E" w14:textId="77777777" w:rsidR="00073FE7" w:rsidRDefault="00000000">
      <w:pPr>
        <w:pStyle w:val="Heading2"/>
      </w:pPr>
      <w:r>
        <w:t>Course.java</w:t>
      </w:r>
    </w:p>
    <w:p w14:paraId="1F5E36C8" w14:textId="77777777" w:rsidR="00073FE7" w:rsidRDefault="00000000">
      <w:r>
        <w:rPr>
          <w:rFonts w:ascii="Courier New" w:hAnsi="Courier New"/>
          <w:sz w:val="20"/>
        </w:rPr>
        <w:t>public class Course {</w:t>
      </w:r>
      <w:r>
        <w:rPr>
          <w:rFonts w:ascii="Courier New" w:hAnsi="Courier New"/>
          <w:sz w:val="20"/>
        </w:rPr>
        <w:br/>
        <w:t xml:space="preserve">    private String courseCode;</w:t>
      </w:r>
      <w:r>
        <w:rPr>
          <w:rFonts w:ascii="Courier New" w:hAnsi="Courier New"/>
          <w:sz w:val="20"/>
        </w:rPr>
        <w:br/>
        <w:t xml:space="preserve">    private String courseName;</w:t>
      </w:r>
      <w:r>
        <w:rPr>
          <w:rFonts w:ascii="Courier New" w:hAnsi="Courier New"/>
          <w:sz w:val="20"/>
        </w:rPr>
        <w:br/>
        <w:t xml:space="preserve">    private int creditHours;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public String getCourseCode() {</w:t>
      </w:r>
      <w:r>
        <w:rPr>
          <w:rFonts w:ascii="Courier New" w:hAnsi="Courier New"/>
          <w:sz w:val="20"/>
        </w:rPr>
        <w:br/>
        <w:t xml:space="preserve">        return courseCode;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 xml:space="preserve">    public String getCourseName() {</w:t>
      </w:r>
      <w:r>
        <w:rPr>
          <w:rFonts w:ascii="Courier New" w:hAnsi="Courier New"/>
          <w:sz w:val="20"/>
        </w:rPr>
        <w:br/>
        <w:t xml:space="preserve">        return courseName;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 xml:space="preserve">    public int getCreditHours() {</w:t>
      </w:r>
      <w:r>
        <w:rPr>
          <w:rFonts w:ascii="Courier New" w:hAnsi="Courier New"/>
          <w:sz w:val="20"/>
        </w:rPr>
        <w:br/>
        <w:t xml:space="preserve">        return creditHours;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public void setCourseCode(String courseCode) {</w:t>
      </w:r>
      <w:r>
        <w:rPr>
          <w:rFonts w:ascii="Courier New" w:hAnsi="Courier New"/>
          <w:sz w:val="20"/>
        </w:rPr>
        <w:br/>
        <w:t xml:space="preserve">        if (courseCode.matches("[A-Z]{2}[0-9]{3}")) {</w:t>
      </w:r>
      <w:r>
        <w:rPr>
          <w:rFonts w:ascii="Courier New" w:hAnsi="Courier New"/>
          <w:sz w:val="20"/>
        </w:rPr>
        <w:br/>
        <w:t xml:space="preserve">            this.courseCode = courseCode;</w:t>
      </w:r>
      <w:r>
        <w:rPr>
          <w:rFonts w:ascii="Courier New" w:hAnsi="Courier New"/>
          <w:sz w:val="20"/>
        </w:rPr>
        <w:br/>
        <w:t xml:space="preserve">        } else {</w:t>
      </w:r>
      <w:r>
        <w:rPr>
          <w:rFonts w:ascii="Courier New" w:hAnsi="Courier New"/>
          <w:sz w:val="20"/>
        </w:rPr>
        <w:br/>
        <w:t xml:space="preserve">            System.out.println("Invalid Formart");</w:t>
      </w:r>
      <w:r>
        <w:rPr>
          <w:rFonts w:ascii="Courier New" w:hAnsi="Courier New"/>
          <w:sz w:val="20"/>
        </w:rPr>
        <w:br/>
        <w:t xml:space="preserve">        }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public void setCourseName(String courseName) {</w:t>
      </w:r>
      <w:r>
        <w:rPr>
          <w:rFonts w:ascii="Courier New" w:hAnsi="Courier New"/>
          <w:sz w:val="20"/>
        </w:rPr>
        <w:br/>
        <w:t xml:space="preserve">        this.courseName = courseName;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public void setCreditHours(int creditHours) {</w:t>
      </w:r>
      <w:r>
        <w:rPr>
          <w:rFonts w:ascii="Courier New" w:hAnsi="Courier New"/>
          <w:sz w:val="20"/>
        </w:rPr>
        <w:br/>
        <w:t xml:space="preserve">        if (creditHours &gt;= 1 &amp;&amp; creditHours &lt;= 4) {</w:t>
      </w:r>
      <w:r>
        <w:rPr>
          <w:rFonts w:ascii="Courier New" w:hAnsi="Courier New"/>
          <w:sz w:val="20"/>
        </w:rPr>
        <w:br/>
        <w:t xml:space="preserve">            this.creditHours = creditHours;</w:t>
      </w:r>
      <w:r>
        <w:rPr>
          <w:rFonts w:ascii="Courier New" w:hAnsi="Courier New"/>
          <w:sz w:val="20"/>
        </w:rPr>
        <w:br/>
        <w:t xml:space="preserve">        } else {</w:t>
      </w:r>
      <w:r>
        <w:rPr>
          <w:rFonts w:ascii="Courier New" w:hAnsi="Courier New"/>
          <w:sz w:val="20"/>
        </w:rPr>
        <w:br/>
        <w:t xml:space="preserve">            System.out.println("Invalid credit hours (1-4)");</w:t>
      </w:r>
      <w:r>
        <w:rPr>
          <w:rFonts w:ascii="Courier New" w:hAnsi="Courier New"/>
          <w:sz w:val="20"/>
        </w:rPr>
        <w:br/>
        <w:t xml:space="preserve">        }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public void displayCourseDetails() {</w:t>
      </w:r>
      <w:r>
        <w:rPr>
          <w:rFonts w:ascii="Courier New" w:hAnsi="Courier New"/>
          <w:sz w:val="20"/>
        </w:rPr>
        <w:br/>
        <w:t xml:space="preserve">        System.out.println("Course Code: " + getCourseCode());</w:t>
      </w:r>
      <w:r>
        <w:rPr>
          <w:rFonts w:ascii="Courier New" w:hAnsi="Courier New"/>
          <w:sz w:val="20"/>
        </w:rPr>
        <w:br/>
        <w:t xml:space="preserve">        System.out.println("Course Name: " + getCourseName());</w:t>
      </w:r>
      <w:r>
        <w:rPr>
          <w:rFonts w:ascii="Courier New" w:hAnsi="Courier New"/>
          <w:sz w:val="20"/>
        </w:rPr>
        <w:br/>
        <w:t xml:space="preserve">        System.out.println("Credit Hours: " + getCreditHours());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</w:p>
    <w:p w14:paraId="7C685E49" w14:textId="77777777" w:rsidR="00073FE7" w:rsidRDefault="00000000">
      <w:pPr>
        <w:pStyle w:val="Heading2"/>
      </w:pPr>
      <w:r>
        <w:t>q4.java</w:t>
      </w:r>
    </w:p>
    <w:p w14:paraId="4AF6093C" w14:textId="77777777" w:rsidR="00073FE7" w:rsidRDefault="00000000">
      <w:r>
        <w:rPr>
          <w:rFonts w:ascii="Courier New" w:hAnsi="Courier New"/>
          <w:sz w:val="20"/>
        </w:rPr>
        <w:t>class q4{</w:t>
      </w:r>
      <w:r>
        <w:rPr>
          <w:rFonts w:ascii="Courier New" w:hAnsi="Courier New"/>
          <w:sz w:val="20"/>
        </w:rPr>
        <w:br/>
        <w:t>public static void main(String[] args) {</w:t>
      </w:r>
      <w:r>
        <w:rPr>
          <w:rFonts w:ascii="Courier New" w:hAnsi="Courier New"/>
          <w:sz w:val="20"/>
        </w:rPr>
        <w:br/>
        <w:t xml:space="preserve">    Course course = new Course();</w:t>
      </w:r>
      <w:r>
        <w:rPr>
          <w:rFonts w:ascii="Courier New" w:hAnsi="Courier New"/>
          <w:sz w:val="20"/>
        </w:rPr>
        <w:br/>
        <w:t xml:space="preserve">    course.setCourseCode("NS101");</w:t>
      </w:r>
      <w:r>
        <w:rPr>
          <w:rFonts w:ascii="Courier New" w:hAnsi="Courier New"/>
          <w:sz w:val="20"/>
        </w:rPr>
        <w:br/>
        <w:t xml:space="preserve">    course.setCourseName("Applied Physics");</w:t>
      </w:r>
      <w:r>
        <w:rPr>
          <w:rFonts w:ascii="Courier New" w:hAnsi="Courier New"/>
          <w:sz w:val="20"/>
        </w:rPr>
        <w:br/>
        <w:t xml:space="preserve">    course.setCreditHours(3);</w:t>
      </w:r>
      <w:r>
        <w:rPr>
          <w:rFonts w:ascii="Courier New" w:hAnsi="Courier New"/>
          <w:sz w:val="20"/>
        </w:rPr>
        <w:br/>
        <w:t xml:space="preserve">    course.displayCourseDetails();</w:t>
      </w:r>
      <w:r>
        <w:rPr>
          <w:rFonts w:ascii="Courier New" w:hAnsi="Courier New"/>
          <w:sz w:val="20"/>
        </w:rPr>
        <w:br/>
        <w:t xml:space="preserve">    course.setCourseCode("MT1003"); </w:t>
      </w:r>
      <w:r>
        <w:rPr>
          <w:rFonts w:ascii="Courier New" w:hAnsi="Courier New"/>
          <w:sz w:val="20"/>
        </w:rPr>
        <w:br/>
        <w:t xml:space="preserve">    course.setCourseName("CALCULUS");</w:t>
      </w:r>
      <w:r>
        <w:rPr>
          <w:rFonts w:ascii="Courier New" w:hAnsi="Courier New"/>
          <w:sz w:val="20"/>
        </w:rPr>
        <w:br/>
        <w:t xml:space="preserve">    course.setCreditHours(5);</w:t>
      </w:r>
      <w:r>
        <w:rPr>
          <w:rFonts w:ascii="Courier New" w:hAnsi="Courier New"/>
          <w:sz w:val="20"/>
        </w:rPr>
        <w:br/>
        <w:t xml:space="preserve">}} </w:t>
      </w:r>
    </w:p>
    <w:p w14:paraId="5BCD203B" w14:textId="77777777" w:rsidR="00073FE7" w:rsidRDefault="00000000">
      <w:pPr>
        <w:pStyle w:val="Heading1"/>
      </w:pPr>
      <w:r>
        <w:lastRenderedPageBreak/>
        <w:t>Question 5</w:t>
      </w:r>
    </w:p>
    <w:p w14:paraId="675A64AD" w14:textId="77777777" w:rsidR="00073FE7" w:rsidRDefault="00000000">
      <w:pPr>
        <w:pStyle w:val="Heading2"/>
      </w:pPr>
      <w:r>
        <w:t>InventorySystem.java</w:t>
      </w:r>
    </w:p>
    <w:p w14:paraId="11D53A9C" w14:textId="77777777" w:rsidR="00073FE7" w:rsidRDefault="00000000">
      <w:r>
        <w:rPr>
          <w:rFonts w:ascii="Courier New" w:hAnsi="Courier New"/>
          <w:sz w:val="20"/>
        </w:rPr>
        <w:t>import java.util.ArrayList;</w:t>
      </w:r>
      <w:r>
        <w:rPr>
          <w:rFonts w:ascii="Courier New" w:hAnsi="Courier New"/>
          <w:sz w:val="20"/>
        </w:rPr>
        <w:br/>
        <w:t>import java.util.Scanner;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public class InventorySystem {</w:t>
      </w:r>
      <w:r>
        <w:rPr>
          <w:rFonts w:ascii="Courier New" w:hAnsi="Courier New"/>
          <w:sz w:val="20"/>
        </w:rPr>
        <w:br/>
        <w:t xml:space="preserve">    public static void main(String[] args) {</w:t>
      </w:r>
      <w:r>
        <w:rPr>
          <w:rFonts w:ascii="Courier New" w:hAnsi="Courier New"/>
          <w:sz w:val="20"/>
        </w:rPr>
        <w:br/>
        <w:t xml:space="preserve">        ArrayList&lt;Item&gt; items = new ArrayList&lt;&gt;();</w:t>
      </w:r>
      <w:r>
        <w:rPr>
          <w:rFonts w:ascii="Courier New" w:hAnsi="Courier New"/>
          <w:sz w:val="20"/>
        </w:rPr>
        <w:br/>
        <w:t xml:space="preserve">        items.add(new Item("Pen", 101, 10.0, 50));</w:t>
      </w:r>
      <w:r>
        <w:rPr>
          <w:rFonts w:ascii="Courier New" w:hAnsi="Courier New"/>
          <w:sz w:val="20"/>
        </w:rPr>
        <w:br/>
        <w:t xml:space="preserve">        items.add(new Item("Notebook", 102, 50.0, 30));</w:t>
      </w:r>
      <w:r>
        <w:rPr>
          <w:rFonts w:ascii="Courier New" w:hAnsi="Courier New"/>
          <w:sz w:val="20"/>
        </w:rPr>
        <w:br/>
        <w:t xml:space="preserve">        items.add(new Item("Pencil", 103, 5.0, 100));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    Scanner scanner = new Scanner(System.in);</w:t>
      </w:r>
      <w:r>
        <w:rPr>
          <w:rFonts w:ascii="Courier New" w:hAnsi="Courier New"/>
          <w:sz w:val="20"/>
        </w:rPr>
        <w:br/>
        <w:t xml:space="preserve">        System.out.print("Enter item name or ID to search: ");</w:t>
      </w:r>
      <w:r>
        <w:rPr>
          <w:rFonts w:ascii="Courier New" w:hAnsi="Courier New"/>
          <w:sz w:val="20"/>
        </w:rPr>
        <w:br/>
        <w:t xml:space="preserve">        String searchInput = scanner.nextLine();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    Item foundItem = null;</w:t>
      </w:r>
      <w:r>
        <w:rPr>
          <w:rFonts w:ascii="Courier New" w:hAnsi="Courier New"/>
          <w:sz w:val="20"/>
        </w:rPr>
        <w:br/>
        <w:t xml:space="preserve">        try {</w:t>
      </w:r>
      <w:r>
        <w:rPr>
          <w:rFonts w:ascii="Courier New" w:hAnsi="Courier New"/>
          <w:sz w:val="20"/>
        </w:rPr>
        <w:br/>
        <w:t xml:space="preserve">            int searchID = Integer.parseInt(searchInput);</w:t>
      </w:r>
      <w:r>
        <w:rPr>
          <w:rFonts w:ascii="Courier New" w:hAnsi="Courier New"/>
          <w:sz w:val="20"/>
        </w:rPr>
        <w:br/>
        <w:t xml:space="preserve">            for (Item item : items) {</w:t>
      </w:r>
      <w:r>
        <w:rPr>
          <w:rFonts w:ascii="Courier New" w:hAnsi="Courier New"/>
          <w:sz w:val="20"/>
        </w:rPr>
        <w:br/>
        <w:t xml:space="preserve">                if (item.itemID == searchID) {</w:t>
      </w:r>
      <w:r>
        <w:rPr>
          <w:rFonts w:ascii="Courier New" w:hAnsi="Courier New"/>
          <w:sz w:val="20"/>
        </w:rPr>
        <w:br/>
        <w:t xml:space="preserve">                    foundItem = item;</w:t>
      </w:r>
      <w:r>
        <w:rPr>
          <w:rFonts w:ascii="Courier New" w:hAnsi="Courier New"/>
          <w:sz w:val="20"/>
        </w:rPr>
        <w:br/>
        <w:t xml:space="preserve">                    break;</w:t>
      </w:r>
      <w:r>
        <w:rPr>
          <w:rFonts w:ascii="Courier New" w:hAnsi="Courier New"/>
          <w:sz w:val="20"/>
        </w:rPr>
        <w:br/>
        <w:t xml:space="preserve">                }</w:t>
      </w:r>
      <w:r>
        <w:rPr>
          <w:rFonts w:ascii="Courier New" w:hAnsi="Courier New"/>
          <w:sz w:val="20"/>
        </w:rPr>
        <w:br/>
        <w:t xml:space="preserve">            }</w:t>
      </w:r>
      <w:r>
        <w:rPr>
          <w:rFonts w:ascii="Courier New" w:hAnsi="Courier New"/>
          <w:sz w:val="20"/>
        </w:rPr>
        <w:br/>
        <w:t xml:space="preserve">        } catch (NumberFormatException e) {</w:t>
      </w:r>
      <w:r>
        <w:rPr>
          <w:rFonts w:ascii="Courier New" w:hAnsi="Courier New"/>
          <w:sz w:val="20"/>
        </w:rPr>
        <w:br/>
        <w:t xml:space="preserve">            for (Item item : items) {</w:t>
      </w:r>
      <w:r>
        <w:rPr>
          <w:rFonts w:ascii="Courier New" w:hAnsi="Courier New"/>
          <w:sz w:val="20"/>
        </w:rPr>
        <w:br/>
        <w:t xml:space="preserve">                if (item.itemName.equalsIgnoreCase(searchInput)) {</w:t>
      </w:r>
      <w:r>
        <w:rPr>
          <w:rFonts w:ascii="Courier New" w:hAnsi="Courier New"/>
          <w:sz w:val="20"/>
        </w:rPr>
        <w:br/>
        <w:t xml:space="preserve">                    foundItem = item;</w:t>
      </w:r>
      <w:r>
        <w:rPr>
          <w:rFonts w:ascii="Courier New" w:hAnsi="Courier New"/>
          <w:sz w:val="20"/>
        </w:rPr>
        <w:br/>
        <w:t xml:space="preserve">                    break;</w:t>
      </w:r>
      <w:r>
        <w:rPr>
          <w:rFonts w:ascii="Courier New" w:hAnsi="Courier New"/>
          <w:sz w:val="20"/>
        </w:rPr>
        <w:br/>
        <w:t xml:space="preserve">                }</w:t>
      </w:r>
      <w:r>
        <w:rPr>
          <w:rFonts w:ascii="Courier New" w:hAnsi="Courier New"/>
          <w:sz w:val="20"/>
        </w:rPr>
        <w:br/>
        <w:t xml:space="preserve">            }</w:t>
      </w:r>
      <w:r>
        <w:rPr>
          <w:rFonts w:ascii="Courier New" w:hAnsi="Courier New"/>
          <w:sz w:val="20"/>
        </w:rPr>
        <w:br/>
        <w:t xml:space="preserve">    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    if (foundItem != null) {</w:t>
      </w:r>
      <w:r>
        <w:rPr>
          <w:rFonts w:ascii="Courier New" w:hAnsi="Courier New"/>
          <w:sz w:val="20"/>
        </w:rPr>
        <w:br/>
        <w:t xml:space="preserve">            System.out.println("Item found. Price: " + foundItem.getPrice());</w:t>
      </w:r>
      <w:r>
        <w:rPr>
          <w:rFonts w:ascii="Courier New" w:hAnsi="Courier New"/>
          <w:sz w:val="20"/>
        </w:rPr>
        <w:br/>
        <w:t xml:space="preserve">            System.out.print("Enter quantity to purchase: ");</w:t>
      </w:r>
      <w:r>
        <w:rPr>
          <w:rFonts w:ascii="Courier New" w:hAnsi="Courier New"/>
          <w:sz w:val="20"/>
        </w:rPr>
        <w:br/>
        <w:t xml:space="preserve">            int quantity = scanner.nextInt();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        if (quantity &lt;= foundItem.getStock()) {</w:t>
      </w:r>
      <w:r>
        <w:rPr>
          <w:rFonts w:ascii="Courier New" w:hAnsi="Courier New"/>
          <w:sz w:val="20"/>
        </w:rPr>
        <w:br/>
        <w:t xml:space="preserve">                double totalBill = quantity * foundItem.getPrice();</w:t>
      </w:r>
      <w:r>
        <w:rPr>
          <w:rFonts w:ascii="Courier New" w:hAnsi="Courier New"/>
          <w:sz w:val="20"/>
        </w:rPr>
        <w:br/>
        <w:t xml:space="preserve">                foundItem.setStock(foundItem.getStock() - quantity);</w:t>
      </w:r>
      <w:r>
        <w:rPr>
          <w:rFonts w:ascii="Courier New" w:hAnsi="Courier New"/>
          <w:sz w:val="20"/>
        </w:rPr>
        <w:br/>
        <w:t xml:space="preserve">                System.out.println("Total bill: " + totalBill);</w:t>
      </w:r>
      <w:r>
        <w:rPr>
          <w:rFonts w:ascii="Courier New" w:hAnsi="Courier New"/>
          <w:sz w:val="20"/>
        </w:rPr>
        <w:br/>
        <w:t xml:space="preserve">                System.out.println("Remaining stock: " + foundItem.getStock());</w:t>
      </w:r>
      <w:r>
        <w:rPr>
          <w:rFonts w:ascii="Courier New" w:hAnsi="Courier New"/>
          <w:sz w:val="20"/>
        </w:rPr>
        <w:br/>
        <w:t xml:space="preserve">            } else {</w:t>
      </w:r>
      <w:r>
        <w:rPr>
          <w:rFonts w:ascii="Courier New" w:hAnsi="Courier New"/>
          <w:sz w:val="20"/>
        </w:rPr>
        <w:br/>
        <w:t xml:space="preserve">                System.out.println("Insufficient stock. Purchase cannot </w:t>
      </w:r>
      <w:r>
        <w:rPr>
          <w:rFonts w:ascii="Courier New" w:hAnsi="Courier New"/>
          <w:sz w:val="20"/>
        </w:rPr>
        <w:lastRenderedPageBreak/>
        <w:t>be completed.");</w:t>
      </w:r>
      <w:r>
        <w:rPr>
          <w:rFonts w:ascii="Courier New" w:hAnsi="Courier New"/>
          <w:sz w:val="20"/>
        </w:rPr>
        <w:br/>
        <w:t xml:space="preserve">            }</w:t>
      </w:r>
      <w:r>
        <w:rPr>
          <w:rFonts w:ascii="Courier New" w:hAnsi="Courier New"/>
          <w:sz w:val="20"/>
        </w:rPr>
        <w:br/>
        <w:t xml:space="preserve">        } else {</w:t>
      </w:r>
      <w:r>
        <w:rPr>
          <w:rFonts w:ascii="Courier New" w:hAnsi="Courier New"/>
          <w:sz w:val="20"/>
        </w:rPr>
        <w:br/>
        <w:t xml:space="preserve">            System.out.println("Item not found.");</w:t>
      </w:r>
      <w:r>
        <w:rPr>
          <w:rFonts w:ascii="Courier New" w:hAnsi="Courier New"/>
          <w:sz w:val="20"/>
        </w:rPr>
        <w:br/>
        <w:t xml:space="preserve">        }</w:t>
      </w:r>
      <w:r>
        <w:rPr>
          <w:rFonts w:ascii="Courier New" w:hAnsi="Courier New"/>
          <w:sz w:val="20"/>
        </w:rPr>
        <w:br/>
        <w:t xml:space="preserve">        scanner.close();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</w:p>
    <w:p w14:paraId="3C362C84" w14:textId="77777777" w:rsidR="00073FE7" w:rsidRDefault="00000000">
      <w:pPr>
        <w:pStyle w:val="Heading2"/>
      </w:pPr>
      <w:r>
        <w:t>Item.java</w:t>
      </w:r>
    </w:p>
    <w:p w14:paraId="0556A67D" w14:textId="77777777" w:rsidR="00073FE7" w:rsidRDefault="00000000">
      <w:r>
        <w:rPr>
          <w:rFonts w:ascii="Courier New" w:hAnsi="Courier New"/>
          <w:sz w:val="20"/>
        </w:rPr>
        <w:t>class Item {</w:t>
      </w:r>
      <w:r>
        <w:rPr>
          <w:rFonts w:ascii="Courier New" w:hAnsi="Courier New"/>
          <w:sz w:val="20"/>
        </w:rPr>
        <w:br/>
        <w:t xml:space="preserve">    public String itemName;</w:t>
      </w:r>
      <w:r>
        <w:rPr>
          <w:rFonts w:ascii="Courier New" w:hAnsi="Courier New"/>
          <w:sz w:val="20"/>
        </w:rPr>
        <w:br/>
        <w:t xml:space="preserve">    public int itemID;</w:t>
      </w:r>
      <w:r>
        <w:rPr>
          <w:rFonts w:ascii="Courier New" w:hAnsi="Courier New"/>
          <w:sz w:val="20"/>
        </w:rPr>
        <w:br/>
        <w:t xml:space="preserve">    private double price;</w:t>
      </w:r>
      <w:r>
        <w:rPr>
          <w:rFonts w:ascii="Courier New" w:hAnsi="Courier New"/>
          <w:sz w:val="20"/>
        </w:rPr>
        <w:br/>
        <w:t xml:space="preserve">    private int stock;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public Item(String itemName, int itemID, double price, int stock) {</w:t>
      </w:r>
      <w:r>
        <w:rPr>
          <w:rFonts w:ascii="Courier New" w:hAnsi="Courier New"/>
          <w:sz w:val="20"/>
        </w:rPr>
        <w:br/>
        <w:t xml:space="preserve">        this.itemName = itemName;</w:t>
      </w:r>
      <w:r>
        <w:rPr>
          <w:rFonts w:ascii="Courier New" w:hAnsi="Courier New"/>
          <w:sz w:val="20"/>
        </w:rPr>
        <w:br/>
        <w:t xml:space="preserve">        this.itemID = itemID;</w:t>
      </w:r>
      <w:r>
        <w:rPr>
          <w:rFonts w:ascii="Courier New" w:hAnsi="Courier New"/>
          <w:sz w:val="20"/>
        </w:rPr>
        <w:br/>
        <w:t xml:space="preserve">        this.price = price;</w:t>
      </w:r>
      <w:r>
        <w:rPr>
          <w:rFonts w:ascii="Courier New" w:hAnsi="Courier New"/>
          <w:sz w:val="20"/>
        </w:rPr>
        <w:br/>
        <w:t xml:space="preserve">        this.stock = stock;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public double getPrice() {</w:t>
      </w:r>
      <w:r>
        <w:rPr>
          <w:rFonts w:ascii="Courier New" w:hAnsi="Courier New"/>
          <w:sz w:val="20"/>
        </w:rPr>
        <w:br/>
        <w:t xml:space="preserve">        return price;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public void setPrice(double price) {</w:t>
      </w:r>
      <w:r>
        <w:rPr>
          <w:rFonts w:ascii="Courier New" w:hAnsi="Courier New"/>
          <w:sz w:val="20"/>
        </w:rPr>
        <w:br/>
        <w:t xml:space="preserve">        this.price = price;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public int getStock() {</w:t>
      </w:r>
      <w:r>
        <w:rPr>
          <w:rFonts w:ascii="Courier New" w:hAnsi="Courier New"/>
          <w:sz w:val="20"/>
        </w:rPr>
        <w:br/>
        <w:t xml:space="preserve">        return stock;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public void setStock(int stock) {</w:t>
      </w:r>
      <w:r>
        <w:rPr>
          <w:rFonts w:ascii="Courier New" w:hAnsi="Courier New"/>
          <w:sz w:val="20"/>
        </w:rPr>
        <w:br/>
        <w:t xml:space="preserve">        this.stock = stock;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</w:p>
    <w:p w14:paraId="683DB76A" w14:textId="77777777" w:rsidR="00073FE7" w:rsidRDefault="00000000">
      <w:pPr>
        <w:pStyle w:val="Heading1"/>
      </w:pPr>
      <w:r>
        <w:t>Question 6</w:t>
      </w:r>
    </w:p>
    <w:p w14:paraId="22B24B94" w14:textId="77777777" w:rsidR="00073FE7" w:rsidRDefault="00000000">
      <w:pPr>
        <w:pStyle w:val="Heading2"/>
      </w:pPr>
      <w:r>
        <w:t>Student.java</w:t>
      </w:r>
    </w:p>
    <w:p w14:paraId="2D0A4016" w14:textId="77777777" w:rsidR="00073FE7" w:rsidRDefault="00000000">
      <w:r>
        <w:rPr>
          <w:rFonts w:ascii="Courier New" w:hAnsi="Courier New"/>
          <w:sz w:val="20"/>
        </w:rPr>
        <w:t>public class Student {</w:t>
      </w:r>
      <w:r>
        <w:rPr>
          <w:rFonts w:ascii="Courier New" w:hAnsi="Courier New"/>
          <w:sz w:val="20"/>
        </w:rPr>
        <w:br/>
        <w:t xml:space="preserve">    public int Age;</w:t>
      </w:r>
      <w:r>
        <w:rPr>
          <w:rFonts w:ascii="Courier New" w:hAnsi="Courier New"/>
          <w:sz w:val="20"/>
        </w:rPr>
        <w:br/>
        <w:t xml:space="preserve">    public String Name;</w:t>
      </w:r>
      <w:r>
        <w:rPr>
          <w:rFonts w:ascii="Courier New" w:hAnsi="Courier New"/>
          <w:sz w:val="20"/>
        </w:rPr>
        <w:br/>
        <w:t xml:space="preserve">    public String Course;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br/>
        <w:t xml:space="preserve">    public static void main(String[] args) {</w:t>
      </w:r>
      <w:r>
        <w:rPr>
          <w:rFonts w:ascii="Courier New" w:hAnsi="Courier New"/>
          <w:sz w:val="20"/>
        </w:rPr>
        <w:br/>
        <w:t xml:space="preserve">        Student student = new Student();</w:t>
      </w:r>
      <w:r>
        <w:rPr>
          <w:rFonts w:ascii="Courier New" w:hAnsi="Courier New"/>
          <w:sz w:val="20"/>
        </w:rPr>
        <w:br/>
        <w:t xml:space="preserve">        student.Name = "Syed Arham";</w:t>
      </w:r>
      <w:r>
        <w:rPr>
          <w:rFonts w:ascii="Courier New" w:hAnsi="Courier New"/>
          <w:sz w:val="20"/>
        </w:rPr>
        <w:br/>
        <w:t xml:space="preserve">        student.Age = 18;</w:t>
      </w:r>
      <w:r>
        <w:rPr>
          <w:rFonts w:ascii="Courier New" w:hAnsi="Courier New"/>
          <w:sz w:val="20"/>
        </w:rPr>
        <w:br/>
        <w:t xml:space="preserve">        student.Course = "OOP in JAVA";</w:t>
      </w:r>
      <w:r>
        <w:rPr>
          <w:rFonts w:ascii="Courier New" w:hAnsi="Courier New"/>
          <w:sz w:val="20"/>
        </w:rPr>
        <w:br/>
        <w:t xml:space="preserve">        System.out.println("My name is " + student.Name + ", I'm " + student.Age + " years old, and I am studying " + student.Course + ".");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</w:p>
    <w:p w14:paraId="7D49653A" w14:textId="77777777" w:rsidR="00073FE7" w:rsidRDefault="00000000">
      <w:pPr>
        <w:pStyle w:val="Heading1"/>
      </w:pPr>
      <w:r>
        <w:t>Question 7</w:t>
      </w:r>
    </w:p>
    <w:p w14:paraId="03BD6F17" w14:textId="77777777" w:rsidR="00073FE7" w:rsidRDefault="00000000">
      <w:pPr>
        <w:pStyle w:val="Heading2"/>
      </w:pPr>
      <w:r>
        <w:t>q7.java</w:t>
      </w:r>
    </w:p>
    <w:p w14:paraId="155B7324" w14:textId="77777777" w:rsidR="00073FE7" w:rsidRDefault="00000000">
      <w:r>
        <w:rPr>
          <w:rFonts w:ascii="Courier New" w:hAnsi="Courier New"/>
          <w:sz w:val="20"/>
        </w:rPr>
        <w:t>class Book {</w:t>
      </w:r>
      <w:r>
        <w:rPr>
          <w:rFonts w:ascii="Courier New" w:hAnsi="Courier New"/>
          <w:sz w:val="20"/>
        </w:rPr>
        <w:br/>
        <w:t xml:space="preserve">    String title;</w:t>
      </w:r>
      <w:r>
        <w:rPr>
          <w:rFonts w:ascii="Courier New" w:hAnsi="Courier New"/>
          <w:sz w:val="20"/>
        </w:rPr>
        <w:br/>
        <w:t xml:space="preserve">    String author;</w:t>
      </w:r>
      <w:r>
        <w:rPr>
          <w:rFonts w:ascii="Courier New" w:hAnsi="Courier New"/>
          <w:sz w:val="20"/>
        </w:rPr>
        <w:br/>
        <w:t xml:space="preserve">    double price;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public Book(String title, String author, double price) {</w:t>
      </w:r>
      <w:r>
        <w:rPr>
          <w:rFonts w:ascii="Courier New" w:hAnsi="Courier New"/>
          <w:sz w:val="20"/>
        </w:rPr>
        <w:br/>
        <w:t xml:space="preserve">        this.title = title;</w:t>
      </w:r>
      <w:r>
        <w:rPr>
          <w:rFonts w:ascii="Courier New" w:hAnsi="Courier New"/>
          <w:sz w:val="20"/>
        </w:rPr>
        <w:br/>
        <w:t xml:space="preserve">        this.author = author;</w:t>
      </w:r>
      <w:r>
        <w:rPr>
          <w:rFonts w:ascii="Courier New" w:hAnsi="Courier New"/>
          <w:sz w:val="20"/>
        </w:rPr>
        <w:br/>
        <w:t xml:space="preserve">        this.price = price;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public void setTitle(String title) {</w:t>
      </w:r>
      <w:r>
        <w:rPr>
          <w:rFonts w:ascii="Courier New" w:hAnsi="Courier New"/>
          <w:sz w:val="20"/>
        </w:rPr>
        <w:br/>
        <w:t xml:space="preserve">        this.title = title;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public void setAuthor(String author) {</w:t>
      </w:r>
      <w:r>
        <w:rPr>
          <w:rFonts w:ascii="Courier New" w:hAnsi="Courier New"/>
          <w:sz w:val="20"/>
        </w:rPr>
        <w:br/>
        <w:t xml:space="preserve">        this.author = author;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public void setPrice(double price) {</w:t>
      </w:r>
      <w:r>
        <w:rPr>
          <w:rFonts w:ascii="Courier New" w:hAnsi="Courier New"/>
          <w:sz w:val="20"/>
        </w:rPr>
        <w:br/>
        <w:t xml:space="preserve">        this.price = price;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public String getTitle() {</w:t>
      </w:r>
      <w:r>
        <w:rPr>
          <w:rFonts w:ascii="Courier New" w:hAnsi="Courier New"/>
          <w:sz w:val="20"/>
        </w:rPr>
        <w:br/>
        <w:t xml:space="preserve">        return title;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public String getAuthor() {</w:t>
      </w:r>
      <w:r>
        <w:rPr>
          <w:rFonts w:ascii="Courier New" w:hAnsi="Courier New"/>
          <w:sz w:val="20"/>
        </w:rPr>
        <w:br/>
        <w:t xml:space="preserve">        return author;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public String toString() {</w:t>
      </w:r>
      <w:r>
        <w:rPr>
          <w:rFonts w:ascii="Courier New" w:hAnsi="Courier New"/>
          <w:sz w:val="20"/>
        </w:rPr>
        <w:br/>
        <w:t xml:space="preserve">        return "Title: " + title + ", Author: " + author + ", Price: " + price;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 xml:space="preserve">    }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public class q7 {</w:t>
      </w:r>
      <w:r>
        <w:rPr>
          <w:rFonts w:ascii="Courier New" w:hAnsi="Courier New"/>
          <w:sz w:val="20"/>
        </w:rPr>
        <w:br/>
        <w:t xml:space="preserve">    public static void main(String[] args) {</w:t>
      </w:r>
      <w:r>
        <w:rPr>
          <w:rFonts w:ascii="Courier New" w:hAnsi="Courier New"/>
          <w:sz w:val="20"/>
        </w:rPr>
        <w:br/>
        <w:t xml:space="preserve">        Book book = new Book("Java: A Beginner's Guide", "Herbert Schildt", 100.95);</w:t>
      </w:r>
      <w:r>
        <w:rPr>
          <w:rFonts w:ascii="Courier New" w:hAnsi="Courier New"/>
          <w:sz w:val="20"/>
        </w:rPr>
        <w:br/>
        <w:t xml:space="preserve">        System.out.println(book.toString());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</w:p>
    <w:p w14:paraId="705CDEE0" w14:textId="77777777" w:rsidR="00073FE7" w:rsidRDefault="00000000">
      <w:pPr>
        <w:pStyle w:val="Heading1"/>
      </w:pPr>
      <w:r>
        <w:t>Question 8</w:t>
      </w:r>
    </w:p>
    <w:p w14:paraId="35DF3D6C" w14:textId="77777777" w:rsidR="00073FE7" w:rsidRDefault="00000000">
      <w:pPr>
        <w:pStyle w:val="Heading2"/>
      </w:pPr>
      <w:r>
        <w:t>Temperature.java</w:t>
      </w:r>
    </w:p>
    <w:p w14:paraId="5044306D" w14:textId="77777777" w:rsidR="00073FE7" w:rsidRDefault="00000000">
      <w:r>
        <w:rPr>
          <w:rFonts w:ascii="Courier New" w:hAnsi="Courier New"/>
          <w:sz w:val="20"/>
        </w:rPr>
        <w:t>import java.util.*;</w:t>
      </w:r>
      <w:r>
        <w:rPr>
          <w:rFonts w:ascii="Courier New" w:hAnsi="Courier New"/>
          <w:sz w:val="20"/>
        </w:rPr>
        <w:br/>
        <w:t>public class Temperature {</w:t>
      </w:r>
      <w:r>
        <w:rPr>
          <w:rFonts w:ascii="Courier New" w:hAnsi="Courier New"/>
          <w:sz w:val="20"/>
        </w:rPr>
        <w:br/>
        <w:t xml:space="preserve">    public static void main(String[] args) {</w:t>
      </w:r>
      <w:r>
        <w:rPr>
          <w:rFonts w:ascii="Courier New" w:hAnsi="Courier New"/>
          <w:sz w:val="20"/>
        </w:rPr>
        <w:br/>
        <w:t xml:space="preserve">        int[] temp=new int[5];</w:t>
      </w:r>
      <w:r>
        <w:rPr>
          <w:rFonts w:ascii="Courier New" w:hAnsi="Courier New"/>
          <w:sz w:val="20"/>
        </w:rPr>
        <w:br/>
        <w:t xml:space="preserve">        int[] newTemp=new int[5];</w:t>
      </w:r>
      <w:r>
        <w:rPr>
          <w:rFonts w:ascii="Courier New" w:hAnsi="Courier New"/>
          <w:sz w:val="20"/>
        </w:rPr>
        <w:br/>
        <w:t xml:space="preserve">        Scanner input=new Scanner(System.in);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    for(int i=0;i&lt;temp.length;i++){</w:t>
      </w:r>
      <w:r>
        <w:rPr>
          <w:rFonts w:ascii="Courier New" w:hAnsi="Courier New"/>
          <w:sz w:val="20"/>
        </w:rPr>
        <w:br/>
        <w:t xml:space="preserve">            System.out.println("Enter temperature no. "+ (i+1));</w:t>
      </w:r>
      <w:r>
        <w:rPr>
          <w:rFonts w:ascii="Courier New" w:hAnsi="Courier New"/>
          <w:sz w:val="20"/>
        </w:rPr>
        <w:br/>
        <w:t xml:space="preserve">            temp[i]=input.nextInt();</w:t>
      </w:r>
      <w:r>
        <w:rPr>
          <w:rFonts w:ascii="Courier New" w:hAnsi="Courier New"/>
          <w:sz w:val="20"/>
        </w:rPr>
        <w:br/>
        <w:t xml:space="preserve">            newTemp[i]=temp[i]+2;</w:t>
      </w:r>
      <w:r>
        <w:rPr>
          <w:rFonts w:ascii="Courier New" w:hAnsi="Courier New"/>
          <w:sz w:val="20"/>
        </w:rPr>
        <w:br/>
        <w:t xml:space="preserve">        }</w:t>
      </w:r>
      <w:r>
        <w:rPr>
          <w:rFonts w:ascii="Courier New" w:hAnsi="Courier New"/>
          <w:sz w:val="20"/>
        </w:rPr>
        <w:br/>
        <w:t xml:space="preserve">        System.out.println(" original temperatures");</w:t>
      </w:r>
      <w:r>
        <w:rPr>
          <w:rFonts w:ascii="Courier New" w:hAnsi="Courier New"/>
          <w:sz w:val="20"/>
        </w:rPr>
        <w:br/>
        <w:t xml:space="preserve">        for(int i=0;i&lt;temp.length;i++) {</w:t>
      </w:r>
      <w:r>
        <w:rPr>
          <w:rFonts w:ascii="Courier New" w:hAnsi="Courier New"/>
          <w:sz w:val="20"/>
        </w:rPr>
        <w:br/>
        <w:t xml:space="preserve">            System.out.print(" "+temp[i]);</w:t>
      </w:r>
      <w:r>
        <w:rPr>
          <w:rFonts w:ascii="Courier New" w:hAnsi="Courier New"/>
          <w:sz w:val="20"/>
        </w:rPr>
        <w:br/>
        <w:t xml:space="preserve">    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    System.out.println(" \nAdjusted temperature");</w:t>
      </w:r>
      <w:r>
        <w:rPr>
          <w:rFonts w:ascii="Courier New" w:hAnsi="Courier New"/>
          <w:sz w:val="20"/>
        </w:rPr>
        <w:br/>
        <w:t xml:space="preserve">        for(int i=0;i&lt;temp.length;i++) {</w:t>
      </w:r>
      <w:r>
        <w:rPr>
          <w:rFonts w:ascii="Courier New" w:hAnsi="Courier New"/>
          <w:sz w:val="20"/>
        </w:rPr>
        <w:br/>
        <w:t xml:space="preserve">            System.out.print(" "+newTemp[i]);</w:t>
      </w:r>
      <w:r>
        <w:rPr>
          <w:rFonts w:ascii="Courier New" w:hAnsi="Courier New"/>
          <w:sz w:val="20"/>
        </w:rPr>
        <w:br/>
        <w:t xml:space="preserve">        }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</w:p>
    <w:p w14:paraId="6302976B" w14:textId="77777777" w:rsidR="00073FE7" w:rsidRDefault="00000000">
      <w:pPr>
        <w:pStyle w:val="Heading1"/>
      </w:pPr>
      <w:r>
        <w:t>Question 9</w:t>
      </w:r>
    </w:p>
    <w:p w14:paraId="7577CB32" w14:textId="77777777" w:rsidR="00073FE7" w:rsidRDefault="00000000">
      <w:pPr>
        <w:pStyle w:val="Heading2"/>
      </w:pPr>
      <w:r>
        <w:t>question9.java</w:t>
      </w:r>
    </w:p>
    <w:p w14:paraId="0FBB2983" w14:textId="77777777" w:rsidR="00073FE7" w:rsidRDefault="00000000">
      <w:r>
        <w:rPr>
          <w:rFonts w:ascii="Courier New" w:hAnsi="Courier New"/>
          <w:sz w:val="20"/>
        </w:rPr>
        <w:t>import java.util.Scanner;</w:t>
      </w:r>
      <w:r>
        <w:rPr>
          <w:rFonts w:ascii="Courier New" w:hAnsi="Courier New"/>
          <w:sz w:val="20"/>
        </w:rPr>
        <w:br/>
        <w:t>public class question9 {</w:t>
      </w:r>
      <w:r>
        <w:rPr>
          <w:rFonts w:ascii="Courier New" w:hAnsi="Courier New"/>
          <w:sz w:val="20"/>
        </w:rPr>
        <w:br/>
        <w:t xml:space="preserve">    public static void main(String[] args)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 xml:space="preserve">        int[] orignal=new int[5];</w:t>
      </w:r>
      <w:r>
        <w:rPr>
          <w:rFonts w:ascii="Courier New" w:hAnsi="Courier New"/>
          <w:sz w:val="20"/>
        </w:rPr>
        <w:br/>
        <w:t xml:space="preserve">        int[] discounted=new int[5];</w:t>
      </w:r>
      <w:r>
        <w:rPr>
          <w:rFonts w:ascii="Courier New" w:hAnsi="Courier New"/>
          <w:sz w:val="20"/>
        </w:rPr>
        <w:br/>
        <w:t xml:space="preserve">        Scanner input=new Scanner(System.in);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    for(int i=0;i&lt;orignal.length;i++){</w:t>
      </w:r>
      <w:r>
        <w:rPr>
          <w:rFonts w:ascii="Courier New" w:hAnsi="Courier New"/>
          <w:sz w:val="20"/>
        </w:rPr>
        <w:br/>
        <w:t xml:space="preserve">            System.out.println("Enter price of item  no. "+ (i+1));</w:t>
      </w:r>
      <w:r>
        <w:rPr>
          <w:rFonts w:ascii="Courier New" w:hAnsi="Courier New"/>
          <w:sz w:val="20"/>
        </w:rPr>
        <w:br/>
        <w:t xml:space="preserve">            orignal[i]=input.nextInt();</w:t>
      </w:r>
      <w:r>
        <w:rPr>
          <w:rFonts w:ascii="Courier New" w:hAnsi="Courier New"/>
          <w:sz w:val="20"/>
        </w:rPr>
        <w:br/>
        <w:t xml:space="preserve">            discounted[i]=(orignal[i]-(orignal[i]/10));</w:t>
      </w:r>
      <w:r>
        <w:rPr>
          <w:rFonts w:ascii="Courier New" w:hAnsi="Courier New"/>
          <w:sz w:val="20"/>
        </w:rPr>
        <w:br/>
        <w:t xml:space="preserve">        }</w:t>
      </w:r>
      <w:r>
        <w:rPr>
          <w:rFonts w:ascii="Courier New" w:hAnsi="Courier New"/>
          <w:sz w:val="20"/>
        </w:rPr>
        <w:br/>
        <w:t xml:space="preserve">        System.out.println(" original prices");</w:t>
      </w:r>
      <w:r>
        <w:rPr>
          <w:rFonts w:ascii="Courier New" w:hAnsi="Courier New"/>
          <w:sz w:val="20"/>
        </w:rPr>
        <w:br/>
        <w:t xml:space="preserve">        for(int i=0;i&lt;orignal.length;i++) {</w:t>
      </w:r>
      <w:r>
        <w:rPr>
          <w:rFonts w:ascii="Courier New" w:hAnsi="Courier New"/>
          <w:sz w:val="20"/>
        </w:rPr>
        <w:br/>
        <w:t xml:space="preserve">            System.out.print(" "+orignal[i]);</w:t>
      </w:r>
      <w:r>
        <w:rPr>
          <w:rFonts w:ascii="Courier New" w:hAnsi="Courier New"/>
          <w:sz w:val="20"/>
        </w:rPr>
        <w:br/>
        <w:t xml:space="preserve">    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    System.out.println(" \nAdjusted prices");</w:t>
      </w:r>
      <w:r>
        <w:rPr>
          <w:rFonts w:ascii="Courier New" w:hAnsi="Courier New"/>
          <w:sz w:val="20"/>
        </w:rPr>
        <w:br/>
        <w:t xml:space="preserve">        for(int i=0;i&lt;orignal.length;i++) {</w:t>
      </w:r>
      <w:r>
        <w:rPr>
          <w:rFonts w:ascii="Courier New" w:hAnsi="Courier New"/>
          <w:sz w:val="20"/>
        </w:rPr>
        <w:br/>
        <w:t xml:space="preserve">            System.out.print(" "+discounted[i]);</w:t>
      </w:r>
      <w:r>
        <w:rPr>
          <w:rFonts w:ascii="Courier New" w:hAnsi="Courier New"/>
          <w:sz w:val="20"/>
        </w:rPr>
        <w:br/>
        <w:t xml:space="preserve">        }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</w:p>
    <w:sectPr w:rsidR="00073F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4047064">
    <w:abstractNumId w:val="8"/>
  </w:num>
  <w:num w:numId="2" w16cid:durableId="1880388489">
    <w:abstractNumId w:val="6"/>
  </w:num>
  <w:num w:numId="3" w16cid:durableId="22438451">
    <w:abstractNumId w:val="5"/>
  </w:num>
  <w:num w:numId="4" w16cid:durableId="1974867796">
    <w:abstractNumId w:val="4"/>
  </w:num>
  <w:num w:numId="5" w16cid:durableId="325256177">
    <w:abstractNumId w:val="7"/>
  </w:num>
  <w:num w:numId="6" w16cid:durableId="1354378796">
    <w:abstractNumId w:val="3"/>
  </w:num>
  <w:num w:numId="7" w16cid:durableId="1547838116">
    <w:abstractNumId w:val="2"/>
  </w:num>
  <w:num w:numId="8" w16cid:durableId="1537542858">
    <w:abstractNumId w:val="1"/>
  </w:num>
  <w:num w:numId="9" w16cid:durableId="153762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3FE7"/>
    <w:rsid w:val="0015074B"/>
    <w:rsid w:val="0029639D"/>
    <w:rsid w:val="00326F90"/>
    <w:rsid w:val="00A71326"/>
    <w:rsid w:val="00AA1D8D"/>
    <w:rsid w:val="00AC1DA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BBEA10"/>
  <w14:defaultImageDpi w14:val="300"/>
  <w15:docId w15:val="{2EEF786A-7276-45D3-A5A6-98AE273F0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2918</Words>
  <Characters>16633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Syed Arham</cp:lastModifiedBy>
  <cp:revision>2</cp:revision>
  <dcterms:created xsi:type="dcterms:W3CDTF">2025-02-09T18:31:00Z</dcterms:created>
  <dcterms:modified xsi:type="dcterms:W3CDTF">2025-02-09T18:31:00Z</dcterms:modified>
  <cp:category/>
</cp:coreProperties>
</file>